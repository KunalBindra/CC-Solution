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6"/>
        <w:rPr>
          <w:sz w:val="23"/>
        </w:rPr>
      </w:pPr>
    </w:p>
    <w:p>
      <w:pPr>
        <w:spacing w:before="87"/>
        <w:ind w:left="2653" w:right="3318" w:firstLine="0"/>
        <w:jc w:val="center"/>
        <w:rPr>
          <w:b/>
          <w:sz w:val="30"/>
          <w:u w:val="single"/>
        </w:rPr>
      </w:pPr>
      <w:r>
        <w:rPr>
          <w:b/>
          <w:sz w:val="30"/>
          <w:u w:val="single"/>
        </w:rPr>
        <w:t>Experiment</w:t>
      </w:r>
      <w:r>
        <w:rPr>
          <w:b/>
          <w:spacing w:val="-1"/>
          <w:sz w:val="30"/>
          <w:u w:val="single"/>
        </w:rPr>
        <w:t xml:space="preserve"> </w:t>
      </w:r>
      <w:r>
        <w:rPr>
          <w:b/>
          <w:sz w:val="30"/>
          <w:u w:val="single"/>
        </w:rPr>
        <w:t>2.3</w:t>
      </w:r>
    </w:p>
    <w:p>
      <w:pPr>
        <w:pStyle w:val="5"/>
        <w:rPr>
          <w:b/>
          <w:sz w:val="20"/>
        </w:rPr>
      </w:pPr>
    </w:p>
    <w:p>
      <w:pPr>
        <w:pStyle w:val="5"/>
        <w:spacing w:before="3"/>
        <w:rPr>
          <w:b/>
          <w:sz w:val="20"/>
        </w:rPr>
      </w:pPr>
    </w:p>
    <w:p>
      <w:pPr>
        <w:pStyle w:val="2"/>
        <w:tabs>
          <w:tab w:val="left" w:pos="6279"/>
        </w:tabs>
        <w:spacing w:before="91"/>
        <w:ind w:left="160"/>
        <w:rPr>
          <w:rFonts w:hint="default"/>
          <w:lang w:val="en-US"/>
        </w:rPr>
      </w:pPr>
      <w:bookmarkStart w:id="0" w:name="Name:Aryan UID:21BCS5909"/>
      <w:bookmarkEnd w:id="0"/>
      <w:r>
        <w:t xml:space="preserve">Name: </w:t>
      </w:r>
      <w:r>
        <w:rPr>
          <w:rFonts w:hint="default"/>
          <w:lang w:val="en-US"/>
        </w:rPr>
        <w:t>Sahil Hansa</w:t>
      </w:r>
      <w:r>
        <w:tab/>
      </w:r>
      <w:r>
        <w:t>UID:21BCS7</w:t>
      </w:r>
      <w:r>
        <w:rPr>
          <w:rFonts w:hint="default"/>
          <w:lang w:val="en-US"/>
        </w:rPr>
        <w:t>179</w:t>
      </w:r>
      <w:bookmarkStart w:id="3" w:name="_GoBack"/>
      <w:bookmarkEnd w:id="3"/>
    </w:p>
    <w:p>
      <w:pPr>
        <w:tabs>
          <w:tab w:val="left" w:pos="6248"/>
        </w:tabs>
        <w:spacing w:before="168"/>
        <w:ind w:left="150" w:right="0" w:firstLine="0"/>
        <w:jc w:val="left"/>
        <w:rPr>
          <w:b/>
          <w:sz w:val="22"/>
        </w:rPr>
      </w:pPr>
      <w:r>
        <w:rPr>
          <w:b/>
          <w:sz w:val="22"/>
        </w:rPr>
        <w:t>Section/Group:21BCS_CC_6</w:t>
      </w:r>
      <w:r>
        <w:rPr>
          <w:rFonts w:hint="default"/>
          <w:b/>
          <w:sz w:val="22"/>
          <w:lang w:val="en-US"/>
        </w:rPr>
        <w:t>45</w:t>
      </w:r>
      <w:r>
        <w:rPr>
          <w:b/>
          <w:spacing w:val="19"/>
          <w:sz w:val="22"/>
        </w:rPr>
        <w:t xml:space="preserve"> </w:t>
      </w:r>
      <w:r>
        <w:rPr>
          <w:b/>
          <w:sz w:val="22"/>
        </w:rPr>
        <w:t>B</w:t>
      </w:r>
      <w:r>
        <w:rPr>
          <w:b/>
          <w:sz w:val="22"/>
        </w:rPr>
        <w:tab/>
      </w:r>
      <w:r>
        <w:rPr>
          <w:b/>
          <w:sz w:val="22"/>
        </w:rPr>
        <w:t>Branch:</w:t>
      </w:r>
      <w:r>
        <w:rPr>
          <w:b/>
          <w:spacing w:val="13"/>
          <w:sz w:val="22"/>
        </w:rPr>
        <w:t xml:space="preserve"> </w:t>
      </w:r>
      <w:r>
        <w:rPr>
          <w:b/>
          <w:sz w:val="22"/>
        </w:rPr>
        <w:t>CSE</w:t>
      </w:r>
    </w:p>
    <w:p>
      <w:pPr>
        <w:pStyle w:val="2"/>
        <w:tabs>
          <w:tab w:val="left" w:pos="6253"/>
        </w:tabs>
        <w:spacing w:before="153"/>
      </w:pPr>
      <w:bookmarkStart w:id="1" w:name="Semester:6th Date: 6/3/2024"/>
      <w:bookmarkEnd w:id="1"/>
      <w:r>
        <w:t>Semester:6</w:t>
      </w:r>
      <w:r>
        <w:rPr>
          <w:position w:val="7"/>
          <w:sz w:val="15"/>
        </w:rPr>
        <w:t>th</w:t>
      </w:r>
      <w:r>
        <w:rPr>
          <w:position w:val="7"/>
          <w:sz w:val="15"/>
        </w:rPr>
        <w:tab/>
      </w:r>
      <w:r>
        <w:t>Date:</w:t>
      </w:r>
      <w:r>
        <w:rPr>
          <w:spacing w:val="29"/>
        </w:rPr>
        <w:t xml:space="preserve"> </w:t>
      </w:r>
      <w:r>
        <w:rPr>
          <w:spacing w:val="10"/>
        </w:rPr>
        <w:t>6/3/2024</w:t>
      </w:r>
    </w:p>
    <w:p>
      <w:pPr>
        <w:pStyle w:val="5"/>
        <w:spacing w:before="2"/>
        <w:rPr>
          <w:b/>
          <w:sz w:val="23"/>
        </w:rPr>
      </w:pPr>
    </w:p>
    <w:p>
      <w:pPr>
        <w:tabs>
          <w:tab w:val="left" w:pos="6213"/>
        </w:tabs>
        <w:spacing w:before="0"/>
        <w:ind w:left="150" w:right="0" w:firstLine="0"/>
        <w:jc w:val="left"/>
        <w:rPr>
          <w:b/>
          <w:sz w:val="22"/>
        </w:rPr>
      </w:pPr>
      <w:r>
        <w:rPr>
          <w:b/>
          <w:sz w:val="20"/>
        </w:rPr>
        <w:t>Subject</w:t>
      </w:r>
      <w:r>
        <w:rPr>
          <w:b/>
          <w:spacing w:val="15"/>
          <w:sz w:val="20"/>
        </w:rPr>
        <w:t xml:space="preserve"> </w:t>
      </w:r>
      <w:r>
        <w:rPr>
          <w:b/>
          <w:sz w:val="20"/>
        </w:rPr>
        <w:t>Name:-Cloud</w:t>
      </w:r>
      <w:r>
        <w:rPr>
          <w:b/>
          <w:spacing w:val="13"/>
          <w:sz w:val="20"/>
        </w:rPr>
        <w:t xml:space="preserve"> </w:t>
      </w:r>
      <w:r>
        <w:rPr>
          <w:b/>
          <w:sz w:val="20"/>
        </w:rPr>
        <w:t>Computing</w:t>
      </w:r>
      <w:r>
        <w:rPr>
          <w:b/>
          <w:spacing w:val="17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12"/>
          <w:sz w:val="20"/>
        </w:rPr>
        <w:t xml:space="preserve"> </w:t>
      </w:r>
      <w:r>
        <w:rPr>
          <w:b/>
          <w:sz w:val="20"/>
        </w:rPr>
        <w:t>Distributed</w:t>
      </w:r>
      <w:r>
        <w:rPr>
          <w:b/>
          <w:spacing w:val="8"/>
          <w:sz w:val="20"/>
        </w:rPr>
        <w:t xml:space="preserve"> </w:t>
      </w:r>
      <w:r>
        <w:rPr>
          <w:b/>
          <w:sz w:val="20"/>
        </w:rPr>
        <w:t>System</w:t>
      </w:r>
      <w:r>
        <w:rPr>
          <w:b/>
          <w:spacing w:val="17"/>
          <w:sz w:val="20"/>
        </w:rPr>
        <w:t xml:space="preserve"> </w:t>
      </w:r>
      <w:r>
        <w:rPr>
          <w:b/>
          <w:sz w:val="20"/>
        </w:rPr>
        <w:t>Lab</w:t>
      </w:r>
      <w:r>
        <w:rPr>
          <w:b/>
          <w:sz w:val="20"/>
        </w:rPr>
        <w:tab/>
      </w:r>
      <w:r>
        <w:rPr>
          <w:b/>
          <w:sz w:val="22"/>
        </w:rPr>
        <w:t>Subject</w:t>
      </w:r>
      <w:r>
        <w:rPr>
          <w:b/>
          <w:spacing w:val="18"/>
          <w:sz w:val="22"/>
        </w:rPr>
        <w:t xml:space="preserve"> </w:t>
      </w:r>
      <w:r>
        <w:rPr>
          <w:b/>
          <w:sz w:val="22"/>
        </w:rPr>
        <w:t>Code:21CSP-378</w:t>
      </w:r>
    </w:p>
    <w:p>
      <w:pPr>
        <w:pStyle w:val="5"/>
        <w:rPr>
          <w:b/>
          <w:sz w:val="24"/>
        </w:rPr>
      </w:pPr>
    </w:p>
    <w:p>
      <w:pPr>
        <w:pStyle w:val="5"/>
        <w:spacing w:before="9"/>
        <w:rPr>
          <w:b/>
          <w:sz w:val="18"/>
        </w:rPr>
      </w:pPr>
    </w:p>
    <w:p>
      <w:pPr>
        <w:pStyle w:val="5"/>
        <w:spacing w:line="247" w:lineRule="auto"/>
        <w:ind w:left="150" w:right="201"/>
      </w:pPr>
      <w:r>
        <w:rPr>
          <w:b/>
        </w:rPr>
        <w:t>Aim</w:t>
      </w:r>
      <w:r>
        <w:t>:</w:t>
      </w:r>
      <w:r>
        <w:rPr>
          <w:spacing w:val="-4"/>
        </w:rPr>
        <w:t xml:space="preserve"> </w:t>
      </w:r>
      <w:r>
        <w:t>Discover</w:t>
      </w:r>
      <w:r>
        <w:rPr>
          <w:spacing w:val="11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method</w:t>
      </w:r>
      <w:r>
        <w:rPr>
          <w:spacing w:val="13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initiating</w:t>
      </w:r>
      <w:r>
        <w:rPr>
          <w:spacing w:val="12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virtual</w:t>
      </w:r>
      <w:r>
        <w:rPr>
          <w:spacing w:val="13"/>
        </w:rPr>
        <w:t xml:space="preserve"> </w:t>
      </w:r>
      <w:r>
        <w:t>machine</w:t>
      </w:r>
      <w:r>
        <w:rPr>
          <w:spacing w:val="11"/>
        </w:rPr>
        <w:t xml:space="preserve"> </w:t>
      </w:r>
      <w:r>
        <w:t>using</w:t>
      </w:r>
      <w:r>
        <w:rPr>
          <w:spacing w:val="13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TryStack</w:t>
      </w:r>
      <w:r>
        <w:rPr>
          <w:spacing w:val="9"/>
        </w:rPr>
        <w:t xml:space="preserve"> </w:t>
      </w:r>
      <w:r>
        <w:t>(Online</w:t>
      </w:r>
      <w:r>
        <w:rPr>
          <w:spacing w:val="11"/>
        </w:rPr>
        <w:t xml:space="preserve"> </w:t>
      </w:r>
      <w:r>
        <w:t>Open</w:t>
      </w:r>
      <w:r>
        <w:rPr>
          <w:spacing w:val="-52"/>
        </w:rPr>
        <w:t xml:space="preserve"> </w:t>
      </w:r>
      <w:r>
        <w:t>Stack</w:t>
      </w:r>
      <w:r>
        <w:rPr>
          <w:spacing w:val="-5"/>
        </w:rPr>
        <w:t xml:space="preserve"> </w:t>
      </w:r>
      <w:r>
        <w:t>Demo Version).</w:t>
      </w:r>
    </w:p>
    <w:p>
      <w:pPr>
        <w:pStyle w:val="5"/>
        <w:spacing w:before="6"/>
        <w:rPr>
          <w:sz w:val="19"/>
        </w:rPr>
      </w:pPr>
    </w:p>
    <w:p>
      <w:pPr>
        <w:pStyle w:val="5"/>
        <w:ind w:left="150"/>
      </w:pPr>
      <w:r>
        <w:rPr>
          <w:b/>
        </w:rPr>
        <w:t>Objective:</w:t>
      </w:r>
      <w:r>
        <w:rPr>
          <w:b/>
          <w:spacing w:val="10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Find</w:t>
      </w:r>
      <w:r>
        <w:rPr>
          <w:spacing w:val="8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procedure</w:t>
      </w:r>
      <w:r>
        <w:rPr>
          <w:spacing w:val="12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launch</w:t>
      </w:r>
      <w:r>
        <w:rPr>
          <w:spacing w:val="8"/>
        </w:rPr>
        <w:t xml:space="preserve"> </w:t>
      </w:r>
      <w:r>
        <w:t>virtual</w:t>
      </w:r>
      <w:r>
        <w:rPr>
          <w:spacing w:val="17"/>
        </w:rPr>
        <w:t xml:space="preserve"> </w:t>
      </w:r>
      <w:r>
        <w:t>machine</w:t>
      </w:r>
      <w:r>
        <w:rPr>
          <w:spacing w:val="11"/>
        </w:rPr>
        <w:t xml:space="preserve"> </w:t>
      </w:r>
      <w:r>
        <w:t>using</w:t>
      </w:r>
      <w:r>
        <w:rPr>
          <w:spacing w:val="13"/>
        </w:rPr>
        <w:t xml:space="preserve"> </w:t>
      </w:r>
      <w:r>
        <w:t>trystack.</w:t>
      </w:r>
    </w:p>
    <w:p>
      <w:pPr>
        <w:pStyle w:val="5"/>
        <w:spacing w:before="2"/>
        <w:rPr>
          <w:sz w:val="20"/>
        </w:rPr>
      </w:pPr>
    </w:p>
    <w:p>
      <w:pPr>
        <w:pStyle w:val="5"/>
        <w:spacing w:line="247" w:lineRule="auto"/>
        <w:ind w:left="150" w:right="201"/>
      </w:pPr>
      <w:r>
        <w:rPr>
          <w:b/>
        </w:rPr>
        <w:t>Procedure:</w:t>
      </w:r>
      <w:r>
        <w:rPr>
          <w:b/>
          <w:spacing w:val="1"/>
        </w:rPr>
        <w:t xml:space="preserve"> </w:t>
      </w:r>
      <w:r>
        <w:t>OpenStack</w:t>
      </w:r>
      <w:r>
        <w:rPr>
          <w:spacing w:val="14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an</w:t>
      </w:r>
      <w:r>
        <w:rPr>
          <w:spacing w:val="13"/>
        </w:rPr>
        <w:t xml:space="preserve"> </w:t>
      </w:r>
      <w:r>
        <w:t>open-source</w:t>
      </w:r>
      <w:r>
        <w:rPr>
          <w:spacing w:val="12"/>
        </w:rPr>
        <w:t xml:space="preserve"> </w:t>
      </w:r>
      <w:r>
        <w:t>software</w:t>
      </w:r>
      <w:r>
        <w:rPr>
          <w:spacing w:val="11"/>
        </w:rPr>
        <w:t xml:space="preserve"> </w:t>
      </w:r>
      <w:r>
        <w:t>cloud</w:t>
      </w:r>
      <w:r>
        <w:rPr>
          <w:spacing w:val="4"/>
        </w:rPr>
        <w:t xml:space="preserve"> </w:t>
      </w:r>
      <w:r>
        <w:t>computing</w:t>
      </w:r>
      <w:r>
        <w:rPr>
          <w:spacing w:val="8"/>
        </w:rPr>
        <w:t xml:space="preserve"> </w:t>
      </w:r>
      <w:r>
        <w:t>platform.</w:t>
      </w:r>
      <w:r>
        <w:rPr>
          <w:spacing w:val="14"/>
        </w:rPr>
        <w:t xml:space="preserve"> </w:t>
      </w:r>
      <w:r>
        <w:t>OpenStack</w:t>
      </w:r>
      <w:r>
        <w:rPr>
          <w:spacing w:val="15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primarily</w:t>
      </w:r>
      <w:r>
        <w:rPr>
          <w:spacing w:val="8"/>
        </w:rPr>
        <w:t xml:space="preserve"> </w:t>
      </w:r>
      <w:r>
        <w:t>used</w:t>
      </w:r>
      <w:r>
        <w:rPr>
          <w:spacing w:val="8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deploying</w:t>
      </w:r>
      <w:r>
        <w:rPr>
          <w:spacing w:val="8"/>
        </w:rPr>
        <w:t xml:space="preserve"> </w:t>
      </w:r>
      <w:r>
        <w:t>an</w:t>
      </w:r>
      <w:r>
        <w:rPr>
          <w:spacing w:val="8"/>
        </w:rPr>
        <w:t xml:space="preserve"> </w:t>
      </w:r>
      <w:r>
        <w:t>infrastructure</w:t>
      </w:r>
      <w:r>
        <w:rPr>
          <w:spacing w:val="11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service</w:t>
      </w:r>
      <w:r>
        <w:rPr>
          <w:spacing w:val="10"/>
        </w:rPr>
        <w:t xml:space="preserve"> </w:t>
      </w:r>
      <w:r>
        <w:t>(IaaS)</w:t>
      </w:r>
      <w:r>
        <w:rPr>
          <w:spacing w:val="11"/>
        </w:rPr>
        <w:t xml:space="preserve"> </w:t>
      </w:r>
      <w:r>
        <w:t>solution</w:t>
      </w:r>
      <w:r>
        <w:rPr>
          <w:spacing w:val="13"/>
        </w:rPr>
        <w:t xml:space="preserve"> </w:t>
      </w:r>
      <w:r>
        <w:t>like</w:t>
      </w:r>
      <w:r>
        <w:rPr>
          <w:spacing w:val="10"/>
        </w:rPr>
        <w:t xml:space="preserve"> </w:t>
      </w:r>
      <w:r>
        <w:t>Amazon</w:t>
      </w:r>
      <w:r>
        <w:rPr>
          <w:spacing w:val="13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Service</w:t>
      </w:r>
      <w:r>
        <w:rPr>
          <w:spacing w:val="7"/>
        </w:rPr>
        <w:t xml:space="preserve"> </w:t>
      </w:r>
      <w:r>
        <w:t>(AWS).</w:t>
      </w:r>
      <w:r>
        <w:rPr>
          <w:spacing w:val="10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other</w:t>
      </w:r>
      <w:r>
        <w:rPr>
          <w:spacing w:val="10"/>
        </w:rPr>
        <w:t xml:space="preserve"> </w:t>
      </w:r>
      <w:r>
        <w:t>words,</w:t>
      </w:r>
      <w:r>
        <w:rPr>
          <w:spacing w:val="9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make</w:t>
      </w:r>
      <w:r>
        <w:rPr>
          <w:spacing w:val="11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own</w:t>
      </w:r>
      <w:r>
        <w:rPr>
          <w:spacing w:val="4"/>
        </w:rPr>
        <w:t xml:space="preserve"> </w:t>
      </w:r>
      <w:r>
        <w:t>AWS</w:t>
      </w:r>
      <w:r>
        <w:rPr>
          <w:spacing w:val="12"/>
        </w:rPr>
        <w:t xml:space="preserve"> </w:t>
      </w:r>
      <w:r>
        <w:t>by</w:t>
      </w:r>
      <w:r>
        <w:rPr>
          <w:spacing w:val="9"/>
        </w:rPr>
        <w:t xml:space="preserve"> </w:t>
      </w:r>
      <w:r>
        <w:t>using</w:t>
      </w:r>
      <w:r>
        <w:rPr>
          <w:spacing w:val="9"/>
        </w:rPr>
        <w:t xml:space="preserve"> </w:t>
      </w:r>
      <w:r>
        <w:t>OpenStack.</w:t>
      </w:r>
      <w:r>
        <w:rPr>
          <w:spacing w:val="10"/>
        </w:rPr>
        <w:t xml:space="preserve"> </w:t>
      </w:r>
      <w:r>
        <w:t>If</w:t>
      </w:r>
      <w:r>
        <w:rPr>
          <w:spacing w:val="10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want</w:t>
      </w:r>
      <w:r>
        <w:rPr>
          <w:spacing w:val="8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try</w:t>
      </w:r>
      <w:r>
        <w:rPr>
          <w:spacing w:val="4"/>
        </w:rPr>
        <w:t xml:space="preserve"> </w:t>
      </w:r>
      <w:r>
        <w:t>out</w:t>
      </w:r>
      <w:r>
        <w:rPr>
          <w:spacing w:val="4"/>
        </w:rPr>
        <w:t xml:space="preserve"> </w:t>
      </w:r>
      <w:r>
        <w:t>OpenStack,</w:t>
      </w:r>
      <w:r>
        <w:rPr>
          <w:spacing w:val="5"/>
        </w:rPr>
        <w:t xml:space="preserve"> </w:t>
      </w:r>
      <w:r>
        <w:t>TryStack</w:t>
      </w:r>
      <w:r>
        <w:rPr>
          <w:spacing w:val="9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theeasiest</w:t>
      </w:r>
      <w:r>
        <w:rPr>
          <w:spacing w:val="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free</w:t>
      </w:r>
      <w:r>
        <w:rPr>
          <w:spacing w:val="6"/>
        </w:rPr>
        <w:t xml:space="preserve"> </w:t>
      </w:r>
      <w:r>
        <w:t>way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do</w:t>
      </w:r>
      <w:r>
        <w:rPr>
          <w:spacing w:val="4"/>
        </w:rPr>
        <w:t xml:space="preserve"> </w:t>
      </w:r>
      <w:r>
        <w:t>it.</w:t>
      </w:r>
      <w:r>
        <w:rPr>
          <w:spacing w:val="5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try</w:t>
      </w:r>
      <w:r>
        <w:rPr>
          <w:spacing w:val="1"/>
        </w:rPr>
        <w:t xml:space="preserve"> </w:t>
      </w:r>
      <w:r>
        <w:t>OpenStack</w:t>
      </w:r>
      <w:r>
        <w:rPr>
          <w:spacing w:val="12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TryStack,</w:t>
      </w:r>
      <w:r>
        <w:rPr>
          <w:spacing w:val="13"/>
        </w:rPr>
        <w:t xml:space="preserve"> </w:t>
      </w:r>
      <w:r>
        <w:t>you</w:t>
      </w:r>
      <w:r>
        <w:rPr>
          <w:spacing w:val="17"/>
        </w:rPr>
        <w:t xml:space="preserve"> </w:t>
      </w:r>
      <w:r>
        <w:t>must</w:t>
      </w:r>
      <w:r>
        <w:rPr>
          <w:spacing w:val="11"/>
        </w:rPr>
        <w:t xml:space="preserve"> </w:t>
      </w:r>
      <w:r>
        <w:t>register</w:t>
      </w:r>
      <w:r>
        <w:rPr>
          <w:spacing w:val="15"/>
        </w:rPr>
        <w:t xml:space="preserve"> </w:t>
      </w:r>
      <w:r>
        <w:t>yourself</w:t>
      </w:r>
      <w:r>
        <w:rPr>
          <w:spacing w:val="13"/>
        </w:rPr>
        <w:t xml:space="preserve"> </w:t>
      </w:r>
      <w:r>
        <w:t>by</w:t>
      </w:r>
      <w:r>
        <w:rPr>
          <w:spacing w:val="13"/>
        </w:rPr>
        <w:t xml:space="preserve"> </w:t>
      </w:r>
      <w:r>
        <w:t>joining</w:t>
      </w:r>
      <w:r>
        <w:rPr>
          <w:spacing w:val="12"/>
        </w:rPr>
        <w:t xml:space="preserve"> </w:t>
      </w:r>
      <w:r>
        <w:t>TryStack</w:t>
      </w:r>
      <w:r>
        <w:rPr>
          <w:spacing w:val="14"/>
        </w:rPr>
        <w:t xml:space="preserve"> </w:t>
      </w:r>
      <w:r>
        <w:t>Facebook</w:t>
      </w:r>
      <w:r>
        <w:rPr>
          <w:spacing w:val="12"/>
        </w:rPr>
        <w:t xml:space="preserve"> </w:t>
      </w:r>
      <w:r>
        <w:t>Group.</w:t>
      </w:r>
      <w:r>
        <w:rPr>
          <w:spacing w:val="13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acceptance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group</w:t>
      </w:r>
      <w:r>
        <w:rPr>
          <w:spacing w:val="14"/>
        </w:rPr>
        <w:t xml:space="preserve"> </w:t>
      </w:r>
      <w:r>
        <w:t>needs</w:t>
      </w:r>
      <w:r>
        <w:rPr>
          <w:spacing w:val="12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couple</w:t>
      </w:r>
      <w:r>
        <w:rPr>
          <w:spacing w:val="16"/>
        </w:rPr>
        <w:t xml:space="preserve"> </w:t>
      </w:r>
      <w:r>
        <w:t>days</w:t>
      </w:r>
      <w:r>
        <w:rPr>
          <w:spacing w:val="14"/>
        </w:rPr>
        <w:t xml:space="preserve"> </w:t>
      </w:r>
      <w:r>
        <w:t>because</w:t>
      </w:r>
      <w:r>
        <w:rPr>
          <w:spacing w:val="15"/>
        </w:rPr>
        <w:t xml:space="preserve"> </w:t>
      </w:r>
      <w:r>
        <w:t>it’s</w:t>
      </w:r>
      <w:r>
        <w:rPr>
          <w:spacing w:val="18"/>
        </w:rPr>
        <w:t xml:space="preserve"> </w:t>
      </w:r>
      <w:r>
        <w:t>approved</w:t>
      </w:r>
      <w:r>
        <w:rPr>
          <w:spacing w:val="14"/>
        </w:rPr>
        <w:t xml:space="preserve"> </w:t>
      </w:r>
      <w:r>
        <w:t>manually.</w:t>
      </w:r>
      <w:r>
        <w:rPr>
          <w:spacing w:val="13"/>
        </w:rPr>
        <w:t xml:space="preserve"> </w:t>
      </w:r>
      <w:r>
        <w:t>After</w:t>
      </w:r>
      <w:r>
        <w:rPr>
          <w:spacing w:val="16"/>
        </w:rPr>
        <w:t xml:space="preserve"> </w:t>
      </w:r>
      <w:r>
        <w:t>you</w:t>
      </w:r>
      <w:r>
        <w:rPr>
          <w:spacing w:val="14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been</w:t>
      </w:r>
      <w:r>
        <w:rPr>
          <w:spacing w:val="4"/>
        </w:rPr>
        <w:t xml:space="preserve"> </w:t>
      </w:r>
      <w:r>
        <w:t>accepted in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TryStack</w:t>
      </w:r>
      <w:r>
        <w:rPr>
          <w:spacing w:val="6"/>
        </w:rPr>
        <w:t xml:space="preserve"> </w:t>
      </w:r>
      <w:r>
        <w:t>Group,</w:t>
      </w:r>
      <w:r>
        <w:rPr>
          <w:spacing w:val="5"/>
        </w:rPr>
        <w:t xml:space="preserve"> </w:t>
      </w:r>
      <w:r>
        <w:t>youcan log</w:t>
      </w:r>
      <w:r>
        <w:rPr>
          <w:spacing w:val="-2"/>
        </w:rPr>
        <w:t xml:space="preserve"> </w:t>
      </w:r>
      <w:r>
        <w:t>in TryStack.</w:t>
      </w:r>
    </w:p>
    <w:p>
      <w:pPr>
        <w:pStyle w:val="5"/>
        <w:spacing w:before="5"/>
        <w:rPr>
          <w:sz w:val="14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1186180</wp:posOffset>
            </wp:positionH>
            <wp:positionV relativeFrom="paragraph">
              <wp:posOffset>130175</wp:posOffset>
            </wp:positionV>
            <wp:extent cx="5137785" cy="3033395"/>
            <wp:effectExtent l="0" t="0" r="0" b="0"/>
            <wp:wrapTopAndBottom/>
            <wp:docPr id="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7656" cy="3033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94"/>
        <w:ind w:left="2862" w:right="0" w:firstLine="0"/>
        <w:jc w:val="left"/>
        <w:rPr>
          <w:sz w:val="17"/>
        </w:rPr>
      </w:pPr>
      <w:r>
        <w:rPr>
          <w:sz w:val="17"/>
        </w:rPr>
        <w:t>TryStack.org</w:t>
      </w:r>
      <w:r>
        <w:rPr>
          <w:spacing w:val="-5"/>
          <w:sz w:val="17"/>
        </w:rPr>
        <w:t xml:space="preserve"> </w:t>
      </w:r>
      <w:r>
        <w:rPr>
          <w:sz w:val="17"/>
        </w:rPr>
        <w:t>Homepage</w:t>
      </w:r>
    </w:p>
    <w:p>
      <w:pPr>
        <w:spacing w:after="0"/>
        <w:jc w:val="left"/>
        <w:rPr>
          <w:sz w:val="17"/>
        </w:rPr>
        <w:sectPr>
          <w:headerReference r:id="rId5" w:type="default"/>
          <w:type w:val="continuous"/>
          <w:pgSz w:w="12240" w:h="15840"/>
          <w:pgMar w:top="1720" w:right="1720" w:bottom="280" w:left="1720" w:header="348" w:footer="720" w:gutter="0"/>
          <w:pgNumType w:start="1"/>
          <w:cols w:space="720" w:num="1"/>
        </w:sectPr>
      </w:pPr>
    </w:p>
    <w:p>
      <w:pPr>
        <w:pStyle w:val="5"/>
        <w:spacing w:before="7"/>
        <w:rPr>
          <w:sz w:val="23"/>
        </w:rPr>
      </w:pPr>
    </w:p>
    <w:p>
      <w:pPr>
        <w:pStyle w:val="5"/>
        <w:spacing w:before="90" w:line="247" w:lineRule="auto"/>
        <w:ind w:left="150" w:right="201"/>
      </w:pPr>
      <w:r>
        <w:t>I</w:t>
      </w:r>
      <w:r>
        <w:rPr>
          <w:spacing w:val="4"/>
        </w:rPr>
        <w:t xml:space="preserve"> </w:t>
      </w:r>
      <w:r>
        <w:t>assume</w:t>
      </w:r>
      <w:r>
        <w:rPr>
          <w:spacing w:val="11"/>
        </w:rPr>
        <w:t xml:space="preserve"> </w:t>
      </w:r>
      <w:r>
        <w:t>that</w:t>
      </w:r>
      <w:r>
        <w:rPr>
          <w:spacing w:val="13"/>
        </w:rPr>
        <w:t xml:space="preserve"> </w:t>
      </w:r>
      <w:r>
        <w:t>you</w:t>
      </w:r>
      <w:r>
        <w:rPr>
          <w:spacing w:val="8"/>
        </w:rPr>
        <w:t xml:space="preserve"> </w:t>
      </w:r>
      <w:r>
        <w:t>already</w:t>
      </w:r>
      <w:r>
        <w:rPr>
          <w:spacing w:val="14"/>
        </w:rPr>
        <w:t xml:space="preserve"> </w:t>
      </w:r>
      <w:r>
        <w:t>join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Facebook</w:t>
      </w:r>
      <w:r>
        <w:rPr>
          <w:spacing w:val="15"/>
        </w:rPr>
        <w:t xml:space="preserve"> </w:t>
      </w:r>
      <w:r>
        <w:t>Group</w:t>
      </w:r>
      <w:r>
        <w:rPr>
          <w:spacing w:val="4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login</w:t>
      </w:r>
      <w:r>
        <w:rPr>
          <w:spacing w:val="8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dashboard.</w:t>
      </w:r>
      <w:r>
        <w:rPr>
          <w:spacing w:val="10"/>
        </w:rPr>
        <w:t xml:space="preserve"> </w:t>
      </w:r>
      <w:r>
        <w:t>After</w:t>
      </w:r>
      <w:r>
        <w:rPr>
          <w:spacing w:val="10"/>
        </w:rPr>
        <w:t xml:space="preserve"> </w:t>
      </w:r>
      <w:r>
        <w:t>you</w:t>
      </w:r>
      <w:r>
        <w:rPr>
          <w:spacing w:val="-52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TryStack,</w:t>
      </w:r>
      <w:r>
        <w:rPr>
          <w:spacing w:val="5"/>
        </w:rPr>
        <w:t xml:space="preserve"> </w:t>
      </w:r>
      <w:r>
        <w:t>you will</w:t>
      </w:r>
      <w:r>
        <w:rPr>
          <w:spacing w:val="3"/>
        </w:rPr>
        <w:t xml:space="preserve"> </w:t>
      </w:r>
      <w:r>
        <w:t>see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Compute</w:t>
      </w:r>
      <w:r>
        <w:rPr>
          <w:spacing w:val="2"/>
        </w:rPr>
        <w:t xml:space="preserve"> </w:t>
      </w:r>
      <w:r>
        <w:t>Dashboard</w:t>
      </w:r>
      <w:r>
        <w:rPr>
          <w:spacing w:val="5"/>
        </w:rPr>
        <w:t xml:space="preserve"> </w:t>
      </w:r>
      <w:r>
        <w:t>like-</w:t>
      </w:r>
    </w:p>
    <w:p>
      <w:pPr>
        <w:pStyle w:val="5"/>
        <w:spacing w:before="5"/>
        <w:rPr>
          <w:sz w:val="15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1186180</wp:posOffset>
            </wp:positionH>
            <wp:positionV relativeFrom="paragraph">
              <wp:posOffset>137795</wp:posOffset>
            </wp:positionV>
            <wp:extent cx="5373370" cy="2842895"/>
            <wp:effectExtent l="0" t="0" r="0" b="0"/>
            <wp:wrapTopAndBottom/>
            <wp:docPr id="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3529" cy="284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84"/>
        <w:ind w:left="3064" w:right="3112" w:firstLine="0"/>
        <w:jc w:val="center"/>
        <w:rPr>
          <w:sz w:val="17"/>
        </w:rPr>
      </w:pPr>
      <w:r>
        <w:rPr>
          <w:spacing w:val="-1"/>
          <w:sz w:val="17"/>
        </w:rPr>
        <w:t>OpenStack</w:t>
      </w:r>
      <w:r>
        <w:rPr>
          <w:spacing w:val="-3"/>
          <w:sz w:val="17"/>
        </w:rPr>
        <w:t xml:space="preserve"> </w:t>
      </w:r>
      <w:r>
        <w:rPr>
          <w:sz w:val="17"/>
        </w:rPr>
        <w:t>Compute</w:t>
      </w:r>
      <w:r>
        <w:rPr>
          <w:spacing w:val="-8"/>
          <w:sz w:val="17"/>
        </w:rPr>
        <w:t xml:space="preserve"> </w:t>
      </w:r>
      <w:r>
        <w:rPr>
          <w:sz w:val="17"/>
        </w:rPr>
        <w:t>Dashboard</w:t>
      </w:r>
    </w:p>
    <w:p>
      <w:pPr>
        <w:pStyle w:val="5"/>
        <w:spacing w:before="9"/>
        <w:rPr>
          <w:sz w:val="19"/>
        </w:rPr>
      </w:pPr>
    </w:p>
    <w:p>
      <w:pPr>
        <w:pStyle w:val="5"/>
        <w:spacing w:line="247" w:lineRule="auto"/>
        <w:ind w:left="150" w:right="301"/>
      </w:pPr>
      <w:r>
        <w:t>In</w:t>
      </w:r>
      <w:r>
        <w:rPr>
          <w:spacing w:val="8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post,</w:t>
      </w:r>
      <w:r>
        <w:rPr>
          <w:spacing w:val="14"/>
        </w:rPr>
        <w:t xml:space="preserve"> </w:t>
      </w:r>
      <w:r>
        <w:t>I will</w:t>
      </w:r>
      <w:r>
        <w:rPr>
          <w:spacing w:val="8"/>
        </w:rPr>
        <w:t xml:space="preserve"> </w:t>
      </w:r>
      <w:r>
        <w:t>show</w:t>
      </w:r>
      <w:r>
        <w:rPr>
          <w:spacing w:val="9"/>
        </w:rPr>
        <w:t xml:space="preserve"> </w:t>
      </w:r>
      <w:r>
        <w:t>you</w:t>
      </w:r>
      <w:r>
        <w:rPr>
          <w:spacing w:val="9"/>
        </w:rPr>
        <w:t xml:space="preserve"> </w:t>
      </w:r>
      <w:r>
        <w:t>how</w:t>
      </w:r>
      <w:r>
        <w:rPr>
          <w:spacing w:val="5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run</w:t>
      </w:r>
      <w:r>
        <w:rPr>
          <w:spacing w:val="9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OpenStack</w:t>
      </w:r>
      <w:r>
        <w:rPr>
          <w:spacing w:val="5"/>
        </w:rPr>
        <w:t xml:space="preserve"> </w:t>
      </w:r>
      <w:r>
        <w:t>instance.</w:t>
      </w:r>
      <w:r>
        <w:rPr>
          <w:spacing w:val="9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instance</w:t>
      </w:r>
      <w:r>
        <w:rPr>
          <w:spacing w:val="11"/>
        </w:rPr>
        <w:t xml:space="preserve"> </w:t>
      </w:r>
      <w:r>
        <w:t>willbe</w:t>
      </w:r>
      <w:r>
        <w:rPr>
          <w:spacing w:val="1"/>
        </w:rPr>
        <w:t xml:space="preserve"> </w:t>
      </w:r>
      <w:r>
        <w:t>accessible</w:t>
      </w:r>
      <w:r>
        <w:rPr>
          <w:spacing w:val="10"/>
        </w:rPr>
        <w:t xml:space="preserve"> </w:t>
      </w:r>
      <w:r>
        <w:t>through</w:t>
      </w:r>
      <w:r>
        <w:rPr>
          <w:spacing w:val="8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internet</w:t>
      </w:r>
      <w:r>
        <w:rPr>
          <w:spacing w:val="8"/>
        </w:rPr>
        <w:t xml:space="preserve"> </w:t>
      </w:r>
      <w:r>
        <w:t>(have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public</w:t>
      </w:r>
      <w:r>
        <w:rPr>
          <w:spacing w:val="14"/>
        </w:rPr>
        <w:t xml:space="preserve"> </w:t>
      </w:r>
      <w:r>
        <w:t>IP</w:t>
      </w:r>
      <w:r>
        <w:rPr>
          <w:spacing w:val="10"/>
        </w:rPr>
        <w:t xml:space="preserve"> </w:t>
      </w:r>
      <w:r>
        <w:t>address).</w:t>
      </w:r>
      <w:r>
        <w:rPr>
          <w:spacing w:val="9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final</w:t>
      </w:r>
      <w:r>
        <w:rPr>
          <w:spacing w:val="12"/>
        </w:rPr>
        <w:t xml:space="preserve"> </w:t>
      </w:r>
      <w:r>
        <w:t>topology</w:t>
      </w:r>
      <w:r>
        <w:rPr>
          <w:spacing w:val="7"/>
        </w:rPr>
        <w:t xml:space="preserve"> </w:t>
      </w:r>
      <w:r>
        <w:t>will</w:t>
      </w:r>
      <w:r>
        <w:rPr>
          <w:spacing w:val="7"/>
        </w:rPr>
        <w:t xml:space="preserve"> </w:t>
      </w:r>
      <w:r>
        <w:t>like:</w:t>
      </w:r>
    </w:p>
    <w:p>
      <w:pPr>
        <w:pStyle w:val="5"/>
        <w:spacing w:before="2"/>
        <w:rPr>
          <w:sz w:val="18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1186180</wp:posOffset>
            </wp:positionH>
            <wp:positionV relativeFrom="paragraph">
              <wp:posOffset>156845</wp:posOffset>
            </wp:positionV>
            <wp:extent cx="5367655" cy="3152775"/>
            <wp:effectExtent l="0" t="0" r="0" b="0"/>
            <wp:wrapTopAndBottom/>
            <wp:docPr id="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7834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8"/>
        </w:rPr>
        <w:sectPr>
          <w:pgSz w:w="12240" w:h="15840"/>
          <w:pgMar w:top="1720" w:right="1720" w:bottom="280" w:left="1720" w:header="348" w:footer="0" w:gutter="0"/>
          <w:cols w:space="720" w:num="1"/>
        </w:sect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3"/>
        <w:rPr>
          <w:sz w:val="29"/>
        </w:rPr>
      </w:pPr>
    </w:p>
    <w:p>
      <w:pPr>
        <w:pStyle w:val="5"/>
        <w:spacing w:before="91"/>
        <w:ind w:left="150"/>
      </w:pPr>
      <w:r>
        <w:t>Network</w:t>
      </w:r>
      <w:r>
        <w:rPr>
          <w:spacing w:val="13"/>
        </w:rPr>
        <w:t xml:space="preserve"> </w:t>
      </w:r>
      <w:r>
        <w:t>topology</w:t>
      </w:r>
    </w:p>
    <w:p>
      <w:pPr>
        <w:pStyle w:val="5"/>
        <w:spacing w:before="7"/>
        <w:rPr>
          <w:sz w:val="23"/>
        </w:rPr>
      </w:pPr>
    </w:p>
    <w:p>
      <w:pPr>
        <w:pStyle w:val="5"/>
        <w:spacing w:line="242" w:lineRule="auto"/>
        <w:ind w:left="150" w:right="201"/>
      </w:pPr>
      <w:r>
        <w:t>As</w:t>
      </w:r>
      <w:r>
        <w:rPr>
          <w:spacing w:val="7"/>
        </w:rPr>
        <w:t xml:space="preserve"> </w:t>
      </w:r>
      <w:r>
        <w:t>you</w:t>
      </w:r>
      <w:r>
        <w:rPr>
          <w:spacing w:val="14"/>
        </w:rPr>
        <w:t xml:space="preserve"> </w:t>
      </w:r>
      <w:r>
        <w:t>see</w:t>
      </w:r>
      <w:r>
        <w:rPr>
          <w:spacing w:val="6"/>
        </w:rPr>
        <w:t xml:space="preserve"> </w:t>
      </w:r>
      <w:r>
        <w:t>from</w:t>
      </w:r>
      <w:r>
        <w:rPr>
          <w:spacing w:val="8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image</w:t>
      </w:r>
      <w:r>
        <w:rPr>
          <w:spacing w:val="6"/>
        </w:rPr>
        <w:t xml:space="preserve"> </w:t>
      </w:r>
      <w:r>
        <w:t>above,</w:t>
      </w:r>
      <w:r>
        <w:rPr>
          <w:spacing w:val="9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instance</w:t>
      </w:r>
      <w:r>
        <w:rPr>
          <w:spacing w:val="7"/>
        </w:rPr>
        <w:t xml:space="preserve"> </w:t>
      </w:r>
      <w:r>
        <w:t>will</w:t>
      </w:r>
      <w:r>
        <w:rPr>
          <w:spacing w:val="8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connected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local</w:t>
      </w:r>
      <w:r>
        <w:rPr>
          <w:spacing w:val="13"/>
        </w:rPr>
        <w:t xml:space="preserve"> </w:t>
      </w:r>
      <w:r>
        <w:t>network</w:t>
      </w:r>
      <w:r>
        <w:rPr>
          <w:spacing w:val="10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local</w:t>
      </w:r>
      <w:r>
        <w:rPr>
          <w:spacing w:val="-2"/>
        </w:rPr>
        <w:t xml:space="preserve"> </w:t>
      </w:r>
      <w:r>
        <w:t>network will be</w:t>
      </w:r>
      <w:r>
        <w:rPr>
          <w:spacing w:val="2"/>
        </w:rPr>
        <w:t xml:space="preserve"> </w:t>
      </w:r>
      <w:r>
        <w:t>connected to internet.</w:t>
      </w:r>
    </w:p>
    <w:p>
      <w:pPr>
        <w:pStyle w:val="5"/>
        <w:rPr>
          <w:sz w:val="23"/>
        </w:rPr>
      </w:pPr>
    </w:p>
    <w:p>
      <w:pPr>
        <w:pStyle w:val="5"/>
        <w:spacing w:before="1"/>
        <w:ind w:left="150"/>
      </w:pPr>
      <w:r>
        <w:t>Step</w:t>
      </w:r>
      <w:r>
        <w:rPr>
          <w:spacing w:val="9"/>
        </w:rPr>
        <w:t xml:space="preserve"> </w:t>
      </w:r>
      <w:r>
        <w:t>1:</w:t>
      </w:r>
      <w:r>
        <w:rPr>
          <w:spacing w:val="8"/>
        </w:rPr>
        <w:t xml:space="preserve"> </w:t>
      </w:r>
      <w:r>
        <w:t>Create</w:t>
      </w:r>
      <w:r>
        <w:rPr>
          <w:spacing w:val="13"/>
        </w:rPr>
        <w:t xml:space="preserve"> </w:t>
      </w:r>
      <w:r>
        <w:t>Network</w:t>
      </w:r>
    </w:p>
    <w:p>
      <w:pPr>
        <w:pStyle w:val="5"/>
        <w:rPr>
          <w:sz w:val="24"/>
        </w:rPr>
      </w:pPr>
    </w:p>
    <w:p>
      <w:pPr>
        <w:pStyle w:val="5"/>
        <w:spacing w:before="1" w:line="242" w:lineRule="auto"/>
        <w:ind w:left="150" w:right="301"/>
      </w:pPr>
      <w:r>
        <w:t>Network?</w:t>
      </w:r>
      <w:r>
        <w:rPr>
          <w:spacing w:val="11"/>
        </w:rPr>
        <w:t xml:space="preserve"> </w:t>
      </w:r>
      <w:r>
        <w:t>Yes,</w:t>
      </w:r>
      <w:r>
        <w:rPr>
          <w:spacing w:val="9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network</w:t>
      </w:r>
      <w:r>
        <w:rPr>
          <w:spacing w:val="10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here</w:t>
      </w:r>
      <w:r>
        <w:rPr>
          <w:spacing w:val="11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our</w:t>
      </w:r>
      <w:r>
        <w:rPr>
          <w:spacing w:val="11"/>
        </w:rPr>
        <w:t xml:space="preserve"> </w:t>
      </w:r>
      <w:r>
        <w:t>own</w:t>
      </w:r>
      <w:r>
        <w:rPr>
          <w:spacing w:val="8"/>
        </w:rPr>
        <w:t xml:space="preserve"> </w:t>
      </w:r>
      <w:r>
        <w:t>local</w:t>
      </w:r>
      <w:r>
        <w:rPr>
          <w:spacing w:val="8"/>
        </w:rPr>
        <w:t xml:space="preserve"> </w:t>
      </w:r>
      <w:r>
        <w:t>network.</w:t>
      </w:r>
      <w:r>
        <w:rPr>
          <w:spacing w:val="9"/>
        </w:rPr>
        <w:t xml:space="preserve"> </w:t>
      </w:r>
      <w:r>
        <w:t>So,</w:t>
      </w:r>
      <w:r>
        <w:rPr>
          <w:spacing w:val="9"/>
        </w:rPr>
        <w:t xml:space="preserve"> </w:t>
      </w:r>
      <w:r>
        <w:t>your</w:t>
      </w:r>
      <w:r>
        <w:rPr>
          <w:spacing w:val="10"/>
        </w:rPr>
        <w:t xml:space="preserve"> </w:t>
      </w:r>
      <w:r>
        <w:t>instanceswill</w:t>
      </w:r>
      <w:r>
        <w:rPr>
          <w:spacing w:val="7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mixed</w:t>
      </w:r>
      <w:r>
        <w:rPr>
          <w:spacing w:val="13"/>
        </w:rPr>
        <w:t xml:space="preserve"> </w:t>
      </w:r>
      <w:r>
        <w:t>up</w:t>
      </w:r>
      <w:r>
        <w:rPr>
          <w:spacing w:val="8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others.</w:t>
      </w:r>
      <w:r>
        <w:rPr>
          <w:spacing w:val="8"/>
        </w:rPr>
        <w:t xml:space="preserve"> </w:t>
      </w:r>
      <w:r>
        <w:t>You</w:t>
      </w:r>
      <w:r>
        <w:rPr>
          <w:spacing w:val="9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t>imagine</w:t>
      </w:r>
      <w:r>
        <w:rPr>
          <w:spacing w:val="12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as</w:t>
      </w:r>
      <w:r>
        <w:rPr>
          <w:spacing w:val="13"/>
        </w:rPr>
        <w:t xml:space="preserve"> </w:t>
      </w:r>
      <w:r>
        <w:t>your</w:t>
      </w:r>
      <w:r>
        <w:rPr>
          <w:spacing w:val="10"/>
        </w:rPr>
        <w:t xml:space="preserve"> </w:t>
      </w:r>
      <w:r>
        <w:t>own</w:t>
      </w:r>
      <w:r>
        <w:rPr>
          <w:spacing w:val="9"/>
        </w:rPr>
        <w:t xml:space="preserve"> </w:t>
      </w:r>
      <w:r>
        <w:t>LAN</w:t>
      </w:r>
      <w:r>
        <w:rPr>
          <w:spacing w:val="9"/>
        </w:rPr>
        <w:t xml:space="preserve"> </w:t>
      </w:r>
      <w:r>
        <w:t>(Local</w:t>
      </w:r>
      <w:r>
        <w:rPr>
          <w:spacing w:val="3"/>
        </w:rPr>
        <w:t xml:space="preserve"> </w:t>
      </w:r>
      <w:r>
        <w:t>Area</w:t>
      </w:r>
      <w:r>
        <w:rPr>
          <w:spacing w:val="11"/>
        </w:rPr>
        <w:t xml:space="preserve"> </w:t>
      </w:r>
      <w:r>
        <w:t>Network)</w:t>
      </w:r>
      <w:r>
        <w:rPr>
          <w:spacing w:val="11"/>
        </w:rPr>
        <w:t xml:space="preserve"> </w:t>
      </w:r>
      <w:r>
        <w:t>in</w:t>
      </w:r>
      <w:r>
        <w:rPr>
          <w:spacing w:val="-5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cloud.</w:t>
      </w:r>
    </w:p>
    <w:p>
      <w:pPr>
        <w:pStyle w:val="5"/>
        <w:spacing w:before="3"/>
        <w:rPr>
          <w:sz w:val="23"/>
        </w:rPr>
      </w:pPr>
    </w:p>
    <w:p>
      <w:pPr>
        <w:pStyle w:val="8"/>
        <w:numPr>
          <w:ilvl w:val="0"/>
          <w:numId w:val="1"/>
        </w:numPr>
        <w:tabs>
          <w:tab w:val="left" w:pos="885"/>
          <w:tab w:val="left" w:pos="886"/>
        </w:tabs>
        <w:spacing w:before="0" w:after="0" w:line="240" w:lineRule="auto"/>
        <w:ind w:left="886" w:right="0" w:hanging="341"/>
        <w:jc w:val="left"/>
        <w:rPr>
          <w:sz w:val="22"/>
        </w:rPr>
      </w:pPr>
      <w:r>
        <w:rPr>
          <w:sz w:val="22"/>
        </w:rPr>
        <w:t>Go</w:t>
      </w:r>
      <w:r>
        <w:rPr>
          <w:spacing w:val="8"/>
          <w:sz w:val="22"/>
        </w:rPr>
        <w:t xml:space="preserve"> </w:t>
      </w:r>
      <w:r>
        <w:rPr>
          <w:sz w:val="22"/>
        </w:rPr>
        <w:t>to</w:t>
      </w:r>
      <w:r>
        <w:rPr>
          <w:spacing w:val="14"/>
          <w:sz w:val="22"/>
        </w:rPr>
        <w:t xml:space="preserve"> </w:t>
      </w:r>
      <w:r>
        <w:rPr>
          <w:sz w:val="22"/>
        </w:rPr>
        <w:t>Network</w:t>
      </w:r>
      <w:r>
        <w:rPr>
          <w:spacing w:val="9"/>
          <w:sz w:val="22"/>
        </w:rPr>
        <w:t xml:space="preserve"> </w:t>
      </w:r>
      <w:r>
        <w:rPr>
          <w:sz w:val="22"/>
        </w:rPr>
        <w:t>&gt;</w:t>
      </w:r>
      <w:r>
        <w:rPr>
          <w:spacing w:val="10"/>
          <w:sz w:val="22"/>
        </w:rPr>
        <w:t xml:space="preserve"> </w:t>
      </w:r>
      <w:r>
        <w:rPr>
          <w:sz w:val="22"/>
        </w:rPr>
        <w:t>Networks</w:t>
      </w:r>
      <w:r>
        <w:rPr>
          <w:spacing w:val="4"/>
          <w:sz w:val="22"/>
        </w:rPr>
        <w:t xml:space="preserve"> </w:t>
      </w:r>
      <w:r>
        <w:rPr>
          <w:sz w:val="22"/>
        </w:rPr>
        <w:t>and</w:t>
      </w:r>
      <w:r>
        <w:rPr>
          <w:spacing w:val="9"/>
          <w:sz w:val="22"/>
        </w:rPr>
        <w:t xml:space="preserve"> </w:t>
      </w:r>
      <w:r>
        <w:rPr>
          <w:sz w:val="22"/>
        </w:rPr>
        <w:t>then</w:t>
      </w:r>
      <w:r>
        <w:rPr>
          <w:spacing w:val="9"/>
          <w:sz w:val="22"/>
        </w:rPr>
        <w:t xml:space="preserve"> </w:t>
      </w:r>
      <w:r>
        <w:rPr>
          <w:sz w:val="22"/>
        </w:rPr>
        <w:t>click</w:t>
      </w:r>
      <w:r>
        <w:rPr>
          <w:spacing w:val="9"/>
          <w:sz w:val="22"/>
        </w:rPr>
        <w:t xml:space="preserve"> </w:t>
      </w:r>
      <w:r>
        <w:rPr>
          <w:sz w:val="22"/>
        </w:rPr>
        <w:t>Create</w:t>
      </w:r>
      <w:r>
        <w:rPr>
          <w:spacing w:val="11"/>
          <w:sz w:val="22"/>
        </w:rPr>
        <w:t xml:space="preserve"> </w:t>
      </w:r>
      <w:r>
        <w:rPr>
          <w:sz w:val="22"/>
        </w:rPr>
        <w:t>Network.</w:t>
      </w:r>
    </w:p>
    <w:p>
      <w:pPr>
        <w:pStyle w:val="8"/>
        <w:numPr>
          <w:ilvl w:val="0"/>
          <w:numId w:val="1"/>
        </w:numPr>
        <w:tabs>
          <w:tab w:val="left" w:pos="885"/>
          <w:tab w:val="left" w:pos="886"/>
        </w:tabs>
        <w:spacing w:before="6" w:after="0" w:line="240" w:lineRule="auto"/>
        <w:ind w:left="886" w:right="0" w:hanging="341"/>
        <w:jc w:val="left"/>
        <w:rPr>
          <w:sz w:val="22"/>
        </w:rPr>
      </w:pPr>
      <w:r>
        <w:rPr>
          <w:sz w:val="22"/>
        </w:rPr>
        <w:t>In</w:t>
      </w:r>
      <w:r>
        <w:rPr>
          <w:spacing w:val="9"/>
          <w:sz w:val="22"/>
        </w:rPr>
        <w:t xml:space="preserve"> </w:t>
      </w:r>
      <w:r>
        <w:rPr>
          <w:sz w:val="22"/>
        </w:rPr>
        <w:t>Network</w:t>
      </w:r>
      <w:r>
        <w:rPr>
          <w:spacing w:val="10"/>
          <w:sz w:val="22"/>
        </w:rPr>
        <w:t xml:space="preserve"> </w:t>
      </w:r>
      <w:r>
        <w:rPr>
          <w:sz w:val="22"/>
        </w:rPr>
        <w:t>tab,</w:t>
      </w:r>
      <w:r>
        <w:rPr>
          <w:spacing w:val="14"/>
          <w:sz w:val="22"/>
        </w:rPr>
        <w:t xml:space="preserve"> </w:t>
      </w:r>
      <w:r>
        <w:rPr>
          <w:sz w:val="22"/>
        </w:rPr>
        <w:t>fill</w:t>
      </w:r>
      <w:r>
        <w:rPr>
          <w:spacing w:val="13"/>
          <w:sz w:val="22"/>
        </w:rPr>
        <w:t xml:space="preserve"> </w:t>
      </w:r>
      <w:r>
        <w:rPr>
          <w:sz w:val="22"/>
        </w:rPr>
        <w:t>Network</w:t>
      </w:r>
      <w:r>
        <w:rPr>
          <w:spacing w:val="9"/>
          <w:sz w:val="22"/>
        </w:rPr>
        <w:t xml:space="preserve"> </w:t>
      </w:r>
      <w:r>
        <w:rPr>
          <w:sz w:val="22"/>
        </w:rPr>
        <w:t>Name</w:t>
      </w:r>
      <w:r>
        <w:rPr>
          <w:spacing w:val="11"/>
          <w:sz w:val="22"/>
        </w:rPr>
        <w:t xml:space="preserve"> </w:t>
      </w:r>
      <w:r>
        <w:rPr>
          <w:sz w:val="22"/>
        </w:rPr>
        <w:t>for</w:t>
      </w:r>
      <w:r>
        <w:rPr>
          <w:spacing w:val="6"/>
          <w:sz w:val="22"/>
        </w:rPr>
        <w:t xml:space="preserve"> </w:t>
      </w:r>
      <w:r>
        <w:rPr>
          <w:sz w:val="22"/>
        </w:rPr>
        <w:t>example</w:t>
      </w:r>
      <w:r>
        <w:rPr>
          <w:spacing w:val="7"/>
          <w:sz w:val="22"/>
        </w:rPr>
        <w:t xml:space="preserve"> </w:t>
      </w:r>
      <w:r>
        <w:rPr>
          <w:sz w:val="22"/>
        </w:rPr>
        <w:t>internal</w:t>
      </w:r>
      <w:r>
        <w:rPr>
          <w:spacing w:val="3"/>
          <w:sz w:val="22"/>
        </w:rPr>
        <w:t xml:space="preserve"> </w:t>
      </w:r>
      <w:r>
        <w:rPr>
          <w:sz w:val="22"/>
        </w:rPr>
        <w:t>and</w:t>
      </w:r>
      <w:r>
        <w:rPr>
          <w:spacing w:val="14"/>
          <w:sz w:val="22"/>
        </w:rPr>
        <w:t xml:space="preserve"> </w:t>
      </w:r>
      <w:r>
        <w:rPr>
          <w:sz w:val="22"/>
        </w:rPr>
        <w:t>then</w:t>
      </w:r>
      <w:r>
        <w:rPr>
          <w:spacing w:val="8"/>
          <w:sz w:val="22"/>
        </w:rPr>
        <w:t xml:space="preserve"> </w:t>
      </w:r>
      <w:r>
        <w:rPr>
          <w:sz w:val="22"/>
        </w:rPr>
        <w:t>click</w:t>
      </w:r>
      <w:r>
        <w:rPr>
          <w:spacing w:val="9"/>
          <w:sz w:val="22"/>
        </w:rPr>
        <w:t xml:space="preserve"> </w:t>
      </w:r>
      <w:r>
        <w:rPr>
          <w:sz w:val="22"/>
        </w:rPr>
        <w:t>Next.</w:t>
      </w:r>
    </w:p>
    <w:p>
      <w:pPr>
        <w:pStyle w:val="8"/>
        <w:numPr>
          <w:ilvl w:val="0"/>
          <w:numId w:val="1"/>
        </w:numPr>
        <w:tabs>
          <w:tab w:val="left" w:pos="885"/>
          <w:tab w:val="left" w:pos="886"/>
        </w:tabs>
        <w:spacing w:before="5" w:after="0" w:line="240" w:lineRule="auto"/>
        <w:ind w:left="886" w:right="0" w:hanging="341"/>
        <w:jc w:val="left"/>
        <w:rPr>
          <w:sz w:val="22"/>
        </w:rPr>
      </w:pPr>
      <w:r>
        <w:rPr>
          <w:sz w:val="22"/>
        </w:rPr>
        <w:t>In</w:t>
      </w:r>
      <w:r>
        <w:rPr>
          <w:spacing w:val="4"/>
          <w:sz w:val="22"/>
        </w:rPr>
        <w:t xml:space="preserve"> </w:t>
      </w:r>
      <w:r>
        <w:rPr>
          <w:sz w:val="22"/>
        </w:rPr>
        <w:t>Subnet</w:t>
      </w:r>
      <w:r>
        <w:rPr>
          <w:spacing w:val="9"/>
          <w:sz w:val="22"/>
        </w:rPr>
        <w:t xml:space="preserve"> </w:t>
      </w:r>
      <w:r>
        <w:rPr>
          <w:sz w:val="22"/>
        </w:rPr>
        <w:t>tab,</w:t>
      </w:r>
    </w:p>
    <w:p>
      <w:pPr>
        <w:pStyle w:val="8"/>
        <w:numPr>
          <w:ilvl w:val="1"/>
          <w:numId w:val="1"/>
        </w:numPr>
        <w:tabs>
          <w:tab w:val="left" w:pos="1677"/>
        </w:tabs>
        <w:spacing w:before="6" w:after="0" w:line="242" w:lineRule="auto"/>
        <w:ind w:left="1676" w:right="384" w:hanging="340"/>
        <w:jc w:val="left"/>
        <w:rPr>
          <w:sz w:val="22"/>
        </w:rPr>
      </w:pPr>
      <w:r>
        <w:rPr>
          <w:sz w:val="22"/>
        </w:rPr>
        <w:t>Fill</w:t>
      </w:r>
      <w:r>
        <w:rPr>
          <w:spacing w:val="14"/>
          <w:sz w:val="22"/>
        </w:rPr>
        <w:t xml:space="preserve"> </w:t>
      </w:r>
      <w:r>
        <w:rPr>
          <w:sz w:val="22"/>
        </w:rPr>
        <w:t>Network</w:t>
      </w:r>
      <w:r>
        <w:rPr>
          <w:spacing w:val="17"/>
          <w:sz w:val="22"/>
        </w:rPr>
        <w:t xml:space="preserve"> </w:t>
      </w:r>
      <w:r>
        <w:rPr>
          <w:sz w:val="22"/>
        </w:rPr>
        <w:t>Address</w:t>
      </w:r>
      <w:r>
        <w:rPr>
          <w:spacing w:val="11"/>
          <w:sz w:val="22"/>
        </w:rPr>
        <w:t xml:space="preserve"> </w:t>
      </w:r>
      <w:r>
        <w:rPr>
          <w:sz w:val="22"/>
        </w:rPr>
        <w:t>with</w:t>
      </w:r>
      <w:r>
        <w:rPr>
          <w:spacing w:val="16"/>
          <w:sz w:val="22"/>
        </w:rPr>
        <w:t xml:space="preserve"> </w:t>
      </w:r>
      <w:r>
        <w:rPr>
          <w:sz w:val="22"/>
        </w:rPr>
        <w:t>appropriate</w:t>
      </w:r>
      <w:r>
        <w:rPr>
          <w:spacing w:val="15"/>
          <w:sz w:val="22"/>
        </w:rPr>
        <w:t xml:space="preserve"> </w:t>
      </w:r>
      <w:r>
        <w:rPr>
          <w:sz w:val="22"/>
        </w:rPr>
        <w:t>CIDR,</w:t>
      </w:r>
      <w:r>
        <w:rPr>
          <w:spacing w:val="11"/>
          <w:sz w:val="22"/>
        </w:rPr>
        <w:t xml:space="preserve"> </w:t>
      </w:r>
      <w:r>
        <w:rPr>
          <w:sz w:val="22"/>
        </w:rPr>
        <w:t>for</w:t>
      </w:r>
      <w:r>
        <w:rPr>
          <w:spacing w:val="18"/>
          <w:sz w:val="22"/>
        </w:rPr>
        <w:t xml:space="preserve"> </w:t>
      </w:r>
      <w:r>
        <w:rPr>
          <w:sz w:val="22"/>
        </w:rPr>
        <w:t>example</w:t>
      </w:r>
      <w:r>
        <w:rPr>
          <w:spacing w:val="19"/>
          <w:sz w:val="22"/>
        </w:rPr>
        <w:t xml:space="preserve"> </w:t>
      </w:r>
      <w:r>
        <w:rPr>
          <w:sz w:val="22"/>
        </w:rPr>
        <w:t>192.168.1.0/24.</w:t>
      </w:r>
      <w:r>
        <w:rPr>
          <w:spacing w:val="-52"/>
          <w:sz w:val="22"/>
        </w:rPr>
        <w:t xml:space="preserve"> </w:t>
      </w:r>
      <w:r>
        <w:rPr>
          <w:sz w:val="22"/>
        </w:rPr>
        <w:t>Use</w:t>
      </w:r>
      <w:r>
        <w:rPr>
          <w:spacing w:val="6"/>
          <w:sz w:val="22"/>
        </w:rPr>
        <w:t xml:space="preserve"> </w:t>
      </w:r>
      <w:r>
        <w:rPr>
          <w:sz w:val="22"/>
        </w:rPr>
        <w:t>private</w:t>
      </w:r>
      <w:r>
        <w:rPr>
          <w:spacing w:val="8"/>
          <w:sz w:val="22"/>
        </w:rPr>
        <w:t xml:space="preserve"> </w:t>
      </w:r>
      <w:r>
        <w:rPr>
          <w:sz w:val="22"/>
        </w:rPr>
        <w:t>network</w:t>
      </w:r>
      <w:r>
        <w:rPr>
          <w:spacing w:val="4"/>
          <w:sz w:val="22"/>
        </w:rPr>
        <w:t xml:space="preserve"> </w:t>
      </w:r>
      <w:r>
        <w:rPr>
          <w:sz w:val="22"/>
        </w:rPr>
        <w:t>CIDR</w:t>
      </w:r>
      <w:r>
        <w:rPr>
          <w:spacing w:val="4"/>
          <w:sz w:val="22"/>
        </w:rPr>
        <w:t xml:space="preserve"> </w:t>
      </w:r>
      <w:r>
        <w:rPr>
          <w:sz w:val="22"/>
        </w:rPr>
        <w:t>block as</w:t>
      </w:r>
      <w:r>
        <w:rPr>
          <w:spacing w:val="3"/>
          <w:sz w:val="22"/>
        </w:rPr>
        <w:t xml:space="preserve"> </w:t>
      </w:r>
      <w:r>
        <w:rPr>
          <w:sz w:val="22"/>
        </w:rPr>
        <w:t>the</w:t>
      </w:r>
      <w:r>
        <w:rPr>
          <w:spacing w:val="2"/>
          <w:sz w:val="22"/>
        </w:rPr>
        <w:t xml:space="preserve"> </w:t>
      </w:r>
      <w:r>
        <w:rPr>
          <w:sz w:val="22"/>
        </w:rPr>
        <w:t>best</w:t>
      </w:r>
      <w:r>
        <w:rPr>
          <w:spacing w:val="2"/>
          <w:sz w:val="22"/>
        </w:rPr>
        <w:t xml:space="preserve"> </w:t>
      </w:r>
      <w:r>
        <w:rPr>
          <w:sz w:val="22"/>
        </w:rPr>
        <w:t>practice.</w:t>
      </w:r>
    </w:p>
    <w:p>
      <w:pPr>
        <w:pStyle w:val="8"/>
        <w:numPr>
          <w:ilvl w:val="1"/>
          <w:numId w:val="1"/>
        </w:numPr>
        <w:tabs>
          <w:tab w:val="left" w:pos="1677"/>
        </w:tabs>
        <w:spacing w:before="4" w:after="0" w:line="240" w:lineRule="auto"/>
        <w:ind w:left="1676" w:right="0" w:hanging="341"/>
        <w:jc w:val="left"/>
        <w:rPr>
          <w:sz w:val="22"/>
        </w:rPr>
      </w:pPr>
      <w:r>
        <w:rPr>
          <w:sz w:val="22"/>
        </w:rPr>
        <w:t>Select</w:t>
      </w:r>
      <w:r>
        <w:rPr>
          <w:spacing w:val="11"/>
          <w:sz w:val="22"/>
        </w:rPr>
        <w:t xml:space="preserve"> </w:t>
      </w:r>
      <w:r>
        <w:rPr>
          <w:sz w:val="22"/>
        </w:rPr>
        <w:t>IP</w:t>
      </w:r>
      <w:r>
        <w:rPr>
          <w:spacing w:val="7"/>
          <w:sz w:val="22"/>
        </w:rPr>
        <w:t xml:space="preserve"> </w:t>
      </w:r>
      <w:r>
        <w:rPr>
          <w:sz w:val="22"/>
        </w:rPr>
        <w:t>Version</w:t>
      </w:r>
      <w:r>
        <w:rPr>
          <w:spacing w:val="8"/>
          <w:sz w:val="22"/>
        </w:rPr>
        <w:t xml:space="preserve"> </w:t>
      </w:r>
      <w:r>
        <w:rPr>
          <w:sz w:val="22"/>
        </w:rPr>
        <w:t>with</w:t>
      </w:r>
      <w:r>
        <w:rPr>
          <w:spacing w:val="8"/>
          <w:sz w:val="22"/>
        </w:rPr>
        <w:t xml:space="preserve"> </w:t>
      </w:r>
      <w:r>
        <w:rPr>
          <w:sz w:val="22"/>
        </w:rPr>
        <w:t>appropriate</w:t>
      </w:r>
      <w:r>
        <w:rPr>
          <w:spacing w:val="11"/>
          <w:sz w:val="22"/>
        </w:rPr>
        <w:t xml:space="preserve"> </w:t>
      </w:r>
      <w:r>
        <w:rPr>
          <w:sz w:val="22"/>
        </w:rPr>
        <w:t>IP</w:t>
      </w:r>
      <w:r>
        <w:rPr>
          <w:spacing w:val="10"/>
          <w:sz w:val="22"/>
        </w:rPr>
        <w:t xml:space="preserve"> </w:t>
      </w:r>
      <w:r>
        <w:rPr>
          <w:sz w:val="22"/>
        </w:rPr>
        <w:t>version,</w:t>
      </w:r>
      <w:r>
        <w:rPr>
          <w:spacing w:val="8"/>
          <w:sz w:val="22"/>
        </w:rPr>
        <w:t xml:space="preserve"> </w:t>
      </w:r>
      <w:r>
        <w:rPr>
          <w:sz w:val="22"/>
        </w:rPr>
        <w:t>in</w:t>
      </w:r>
      <w:r>
        <w:rPr>
          <w:spacing w:val="9"/>
          <w:sz w:val="22"/>
        </w:rPr>
        <w:t xml:space="preserve"> </w:t>
      </w:r>
      <w:r>
        <w:rPr>
          <w:sz w:val="22"/>
        </w:rPr>
        <w:t>this</w:t>
      </w:r>
      <w:r>
        <w:rPr>
          <w:spacing w:val="7"/>
          <w:sz w:val="22"/>
        </w:rPr>
        <w:t xml:space="preserve"> </w:t>
      </w:r>
      <w:r>
        <w:rPr>
          <w:sz w:val="22"/>
        </w:rPr>
        <w:t>case</w:t>
      </w:r>
      <w:r>
        <w:rPr>
          <w:spacing w:val="14"/>
          <w:sz w:val="22"/>
        </w:rPr>
        <w:t xml:space="preserve"> </w:t>
      </w:r>
      <w:r>
        <w:rPr>
          <w:sz w:val="22"/>
        </w:rPr>
        <w:t>IPv4.</w:t>
      </w:r>
    </w:p>
    <w:p>
      <w:pPr>
        <w:pStyle w:val="8"/>
        <w:numPr>
          <w:ilvl w:val="1"/>
          <w:numId w:val="1"/>
        </w:numPr>
        <w:tabs>
          <w:tab w:val="left" w:pos="1677"/>
        </w:tabs>
        <w:spacing w:before="8" w:after="0" w:line="240" w:lineRule="auto"/>
        <w:ind w:left="1676" w:right="0" w:hanging="341"/>
        <w:jc w:val="left"/>
        <w:rPr>
          <w:sz w:val="22"/>
        </w:rPr>
      </w:pPr>
      <w:r>
        <w:rPr>
          <w:sz w:val="22"/>
        </w:rPr>
        <w:t>Click</w:t>
      </w:r>
      <w:r>
        <w:rPr>
          <w:spacing w:val="8"/>
          <w:sz w:val="22"/>
        </w:rPr>
        <w:t xml:space="preserve"> </w:t>
      </w:r>
      <w:r>
        <w:rPr>
          <w:sz w:val="22"/>
        </w:rPr>
        <w:t>Next.</w:t>
      </w:r>
    </w:p>
    <w:p>
      <w:pPr>
        <w:pStyle w:val="8"/>
        <w:numPr>
          <w:ilvl w:val="1"/>
          <w:numId w:val="1"/>
        </w:numPr>
        <w:tabs>
          <w:tab w:val="left" w:pos="1677"/>
        </w:tabs>
        <w:spacing w:before="7" w:after="0" w:line="247" w:lineRule="auto"/>
        <w:ind w:left="1676" w:right="194" w:hanging="340"/>
        <w:jc w:val="left"/>
        <w:rPr>
          <w:sz w:val="22"/>
        </w:rPr>
      </w:pPr>
      <w:r>
        <w:rPr>
          <w:sz w:val="22"/>
        </w:rPr>
        <w:t>In</w:t>
      </w:r>
      <w:r>
        <w:rPr>
          <w:spacing w:val="8"/>
          <w:sz w:val="22"/>
        </w:rPr>
        <w:t xml:space="preserve"> </w:t>
      </w:r>
      <w:r>
        <w:rPr>
          <w:sz w:val="22"/>
        </w:rPr>
        <w:t>Subnet</w:t>
      </w:r>
      <w:r>
        <w:rPr>
          <w:spacing w:val="13"/>
          <w:sz w:val="22"/>
        </w:rPr>
        <w:t xml:space="preserve"> </w:t>
      </w:r>
      <w:r>
        <w:rPr>
          <w:sz w:val="22"/>
        </w:rPr>
        <w:t>Details</w:t>
      </w:r>
      <w:r>
        <w:rPr>
          <w:spacing w:val="8"/>
          <w:sz w:val="22"/>
        </w:rPr>
        <w:t xml:space="preserve"> </w:t>
      </w:r>
      <w:r>
        <w:rPr>
          <w:sz w:val="22"/>
        </w:rPr>
        <w:t>tab,</w:t>
      </w:r>
      <w:r>
        <w:rPr>
          <w:spacing w:val="9"/>
          <w:sz w:val="22"/>
        </w:rPr>
        <w:t xml:space="preserve"> </w:t>
      </w:r>
      <w:r>
        <w:rPr>
          <w:sz w:val="22"/>
        </w:rPr>
        <w:t>fill</w:t>
      </w:r>
      <w:r>
        <w:rPr>
          <w:spacing w:val="12"/>
          <w:sz w:val="22"/>
        </w:rPr>
        <w:t xml:space="preserve"> </w:t>
      </w:r>
      <w:r>
        <w:rPr>
          <w:sz w:val="22"/>
        </w:rPr>
        <w:t>DNS</w:t>
      </w:r>
      <w:r>
        <w:rPr>
          <w:spacing w:val="16"/>
          <w:sz w:val="22"/>
        </w:rPr>
        <w:t xml:space="preserve"> </w:t>
      </w:r>
      <w:r>
        <w:rPr>
          <w:sz w:val="22"/>
        </w:rPr>
        <w:t>Name</w:t>
      </w:r>
      <w:r>
        <w:rPr>
          <w:spacing w:val="12"/>
          <w:sz w:val="22"/>
        </w:rPr>
        <w:t xml:space="preserve"> </w:t>
      </w:r>
      <w:r>
        <w:rPr>
          <w:sz w:val="22"/>
        </w:rPr>
        <w:t>Servers</w:t>
      </w:r>
      <w:r>
        <w:rPr>
          <w:spacing w:val="8"/>
          <w:sz w:val="22"/>
        </w:rPr>
        <w:t xml:space="preserve"> </w:t>
      </w:r>
      <w:r>
        <w:rPr>
          <w:sz w:val="22"/>
        </w:rPr>
        <w:t>with</w:t>
      </w:r>
      <w:r>
        <w:rPr>
          <w:spacing w:val="14"/>
          <w:sz w:val="22"/>
        </w:rPr>
        <w:t xml:space="preserve"> </w:t>
      </w:r>
      <w:r>
        <w:rPr>
          <w:sz w:val="22"/>
        </w:rPr>
        <w:t>8.8.8.8</w:t>
      </w:r>
      <w:r>
        <w:rPr>
          <w:spacing w:val="14"/>
          <w:sz w:val="22"/>
        </w:rPr>
        <w:t xml:space="preserve"> </w:t>
      </w:r>
      <w:r>
        <w:rPr>
          <w:sz w:val="22"/>
        </w:rPr>
        <w:t>(GoogleDNS)</w:t>
      </w:r>
      <w:r>
        <w:rPr>
          <w:spacing w:val="12"/>
          <w:sz w:val="22"/>
        </w:rPr>
        <w:t xml:space="preserve"> </w:t>
      </w:r>
      <w:r>
        <w:rPr>
          <w:sz w:val="22"/>
        </w:rPr>
        <w:t>and</w:t>
      </w:r>
      <w:r>
        <w:rPr>
          <w:spacing w:val="-52"/>
          <w:sz w:val="22"/>
        </w:rPr>
        <w:t xml:space="preserve"> </w:t>
      </w:r>
      <w:r>
        <w:rPr>
          <w:sz w:val="22"/>
        </w:rPr>
        <w:t>then</w:t>
      </w:r>
      <w:r>
        <w:rPr>
          <w:spacing w:val="-1"/>
          <w:sz w:val="22"/>
        </w:rPr>
        <w:t xml:space="preserve"> </w:t>
      </w:r>
      <w:r>
        <w:rPr>
          <w:sz w:val="22"/>
        </w:rPr>
        <w:t>click Create.</w:t>
      </w:r>
    </w:p>
    <w:p>
      <w:pPr>
        <w:pStyle w:val="5"/>
        <w:spacing w:before="6"/>
      </w:pPr>
    </w:p>
    <w:p>
      <w:pPr>
        <w:pStyle w:val="5"/>
        <w:ind w:left="150"/>
      </w:pPr>
      <w:r>
        <w:t>Step</w:t>
      </w:r>
      <w:r>
        <w:rPr>
          <w:spacing w:val="9"/>
        </w:rPr>
        <w:t xml:space="preserve"> </w:t>
      </w:r>
      <w:r>
        <w:t>2:</w:t>
      </w:r>
      <w:r>
        <w:rPr>
          <w:spacing w:val="7"/>
        </w:rPr>
        <w:t xml:space="preserve"> </w:t>
      </w:r>
      <w:r>
        <w:t>Create</w:t>
      </w:r>
      <w:r>
        <w:rPr>
          <w:spacing w:val="12"/>
        </w:rPr>
        <w:t xml:space="preserve"> </w:t>
      </w:r>
      <w:r>
        <w:t>Instance</w:t>
      </w:r>
    </w:p>
    <w:p>
      <w:pPr>
        <w:pStyle w:val="5"/>
        <w:spacing w:before="8"/>
        <w:rPr>
          <w:sz w:val="23"/>
        </w:rPr>
      </w:pPr>
    </w:p>
    <w:p>
      <w:pPr>
        <w:pStyle w:val="5"/>
        <w:spacing w:line="244" w:lineRule="auto"/>
        <w:ind w:left="150" w:right="595"/>
        <w:jc w:val="both"/>
      </w:pPr>
      <w:r>
        <w:t>Now, we will create an instance. The instance is a virtual machine in the cloud,like AWS</w:t>
      </w:r>
      <w:r>
        <w:rPr>
          <w:spacing w:val="1"/>
        </w:rPr>
        <w:t xml:space="preserve"> </w:t>
      </w:r>
      <w:r>
        <w:t>EC2. You need the instance to connect to the network that we just created in the previous</w:t>
      </w:r>
      <w:r>
        <w:rPr>
          <w:spacing w:val="1"/>
        </w:rPr>
        <w:t xml:space="preserve"> </w:t>
      </w:r>
      <w:r>
        <w:t>step.</w:t>
      </w:r>
    </w:p>
    <w:p>
      <w:pPr>
        <w:pStyle w:val="5"/>
        <w:rPr>
          <w:sz w:val="23"/>
        </w:rPr>
      </w:pPr>
    </w:p>
    <w:p>
      <w:pPr>
        <w:pStyle w:val="8"/>
        <w:numPr>
          <w:ilvl w:val="0"/>
          <w:numId w:val="2"/>
        </w:numPr>
        <w:tabs>
          <w:tab w:val="left" w:pos="1281"/>
          <w:tab w:val="left" w:pos="1282"/>
        </w:tabs>
        <w:spacing w:before="0" w:after="0" w:line="240" w:lineRule="auto"/>
        <w:ind w:left="1281" w:right="0" w:hanging="341"/>
        <w:jc w:val="left"/>
        <w:rPr>
          <w:sz w:val="22"/>
        </w:rPr>
      </w:pPr>
      <w:r>
        <w:rPr>
          <w:sz w:val="22"/>
        </w:rPr>
        <w:t>Go</w:t>
      </w:r>
      <w:r>
        <w:rPr>
          <w:spacing w:val="8"/>
          <w:sz w:val="22"/>
        </w:rPr>
        <w:t xml:space="preserve"> </w:t>
      </w:r>
      <w:r>
        <w:rPr>
          <w:sz w:val="22"/>
        </w:rPr>
        <w:t>to</w:t>
      </w:r>
      <w:r>
        <w:rPr>
          <w:spacing w:val="14"/>
          <w:sz w:val="22"/>
        </w:rPr>
        <w:t xml:space="preserve"> </w:t>
      </w:r>
      <w:r>
        <w:rPr>
          <w:sz w:val="22"/>
        </w:rPr>
        <w:t>Compute</w:t>
      </w:r>
      <w:r>
        <w:rPr>
          <w:spacing w:val="11"/>
          <w:sz w:val="22"/>
        </w:rPr>
        <w:t xml:space="preserve"> </w:t>
      </w:r>
      <w:r>
        <w:rPr>
          <w:sz w:val="22"/>
        </w:rPr>
        <w:t>&gt;</w:t>
      </w:r>
      <w:r>
        <w:rPr>
          <w:spacing w:val="14"/>
          <w:sz w:val="22"/>
        </w:rPr>
        <w:t xml:space="preserve"> </w:t>
      </w:r>
      <w:r>
        <w:rPr>
          <w:sz w:val="22"/>
        </w:rPr>
        <w:t>Instances</w:t>
      </w:r>
      <w:r>
        <w:rPr>
          <w:spacing w:val="9"/>
          <w:sz w:val="22"/>
        </w:rPr>
        <w:t xml:space="preserve"> </w:t>
      </w:r>
      <w:r>
        <w:rPr>
          <w:sz w:val="22"/>
        </w:rPr>
        <w:t>and</w:t>
      </w:r>
      <w:r>
        <w:rPr>
          <w:spacing w:val="9"/>
          <w:sz w:val="22"/>
        </w:rPr>
        <w:t xml:space="preserve"> </w:t>
      </w:r>
      <w:r>
        <w:rPr>
          <w:sz w:val="22"/>
        </w:rPr>
        <w:t>then</w:t>
      </w:r>
      <w:r>
        <w:rPr>
          <w:spacing w:val="9"/>
          <w:sz w:val="22"/>
        </w:rPr>
        <w:t xml:space="preserve"> </w:t>
      </w:r>
      <w:r>
        <w:rPr>
          <w:sz w:val="22"/>
        </w:rPr>
        <w:t>click</w:t>
      </w:r>
      <w:r>
        <w:rPr>
          <w:spacing w:val="9"/>
          <w:sz w:val="22"/>
        </w:rPr>
        <w:t xml:space="preserve"> </w:t>
      </w:r>
      <w:r>
        <w:rPr>
          <w:sz w:val="22"/>
        </w:rPr>
        <w:t>Launch</w:t>
      </w:r>
      <w:r>
        <w:rPr>
          <w:spacing w:val="14"/>
          <w:sz w:val="22"/>
        </w:rPr>
        <w:t xml:space="preserve"> </w:t>
      </w:r>
      <w:r>
        <w:rPr>
          <w:sz w:val="22"/>
        </w:rPr>
        <w:t>Instance.</w:t>
      </w:r>
    </w:p>
    <w:p>
      <w:pPr>
        <w:pStyle w:val="8"/>
        <w:numPr>
          <w:ilvl w:val="0"/>
          <w:numId w:val="2"/>
        </w:numPr>
        <w:tabs>
          <w:tab w:val="left" w:pos="1281"/>
          <w:tab w:val="left" w:pos="1282"/>
        </w:tabs>
        <w:spacing w:before="1" w:after="0" w:line="240" w:lineRule="auto"/>
        <w:ind w:left="1281" w:right="0" w:hanging="341"/>
        <w:jc w:val="left"/>
        <w:rPr>
          <w:sz w:val="22"/>
        </w:rPr>
      </w:pPr>
      <w:r>
        <w:rPr>
          <w:sz w:val="22"/>
        </w:rPr>
        <w:t>In</w:t>
      </w:r>
      <w:r>
        <w:rPr>
          <w:spacing w:val="8"/>
          <w:sz w:val="22"/>
        </w:rPr>
        <w:t xml:space="preserve"> </w:t>
      </w:r>
      <w:r>
        <w:rPr>
          <w:sz w:val="22"/>
        </w:rPr>
        <w:t>Details</w:t>
      </w:r>
      <w:r>
        <w:rPr>
          <w:spacing w:val="2"/>
          <w:sz w:val="22"/>
        </w:rPr>
        <w:t xml:space="preserve"> </w:t>
      </w:r>
      <w:r>
        <w:rPr>
          <w:sz w:val="22"/>
        </w:rPr>
        <w:t>tab,</w:t>
      </w:r>
    </w:p>
    <w:p>
      <w:pPr>
        <w:pStyle w:val="8"/>
        <w:numPr>
          <w:ilvl w:val="1"/>
          <w:numId w:val="2"/>
        </w:numPr>
        <w:tabs>
          <w:tab w:val="left" w:pos="1677"/>
        </w:tabs>
        <w:spacing w:before="7" w:after="0" w:line="240" w:lineRule="auto"/>
        <w:ind w:left="1676" w:right="0" w:hanging="341"/>
        <w:jc w:val="left"/>
        <w:rPr>
          <w:sz w:val="22"/>
        </w:rPr>
      </w:pPr>
      <w:r>
        <w:rPr>
          <w:sz w:val="22"/>
        </w:rPr>
        <w:t>Fill</w:t>
      </w:r>
      <w:r>
        <w:rPr>
          <w:spacing w:val="11"/>
          <w:sz w:val="22"/>
        </w:rPr>
        <w:t xml:space="preserve"> </w:t>
      </w:r>
      <w:r>
        <w:rPr>
          <w:sz w:val="22"/>
        </w:rPr>
        <w:t>Instance</w:t>
      </w:r>
      <w:r>
        <w:rPr>
          <w:spacing w:val="12"/>
          <w:sz w:val="22"/>
        </w:rPr>
        <w:t xml:space="preserve"> </w:t>
      </w:r>
      <w:r>
        <w:rPr>
          <w:sz w:val="22"/>
        </w:rPr>
        <w:t>Name,</w:t>
      </w:r>
      <w:r>
        <w:rPr>
          <w:spacing w:val="3"/>
          <w:sz w:val="22"/>
        </w:rPr>
        <w:t xml:space="preserve"> </w:t>
      </w:r>
      <w:r>
        <w:rPr>
          <w:sz w:val="22"/>
        </w:rPr>
        <w:t>for</w:t>
      </w:r>
      <w:r>
        <w:rPr>
          <w:spacing w:val="11"/>
          <w:sz w:val="22"/>
        </w:rPr>
        <w:t xml:space="preserve"> </w:t>
      </w:r>
      <w:r>
        <w:rPr>
          <w:sz w:val="22"/>
        </w:rPr>
        <w:t>example</w:t>
      </w:r>
      <w:r>
        <w:rPr>
          <w:spacing w:val="10"/>
          <w:sz w:val="22"/>
        </w:rPr>
        <w:t xml:space="preserve"> </w:t>
      </w:r>
      <w:r>
        <w:rPr>
          <w:sz w:val="22"/>
        </w:rPr>
        <w:t>Ubuntu</w:t>
      </w:r>
      <w:r>
        <w:rPr>
          <w:spacing w:val="9"/>
          <w:sz w:val="22"/>
        </w:rPr>
        <w:t xml:space="preserve"> </w:t>
      </w:r>
      <w:r>
        <w:rPr>
          <w:sz w:val="22"/>
        </w:rPr>
        <w:t>1.</w:t>
      </w:r>
    </w:p>
    <w:p>
      <w:pPr>
        <w:pStyle w:val="8"/>
        <w:numPr>
          <w:ilvl w:val="1"/>
          <w:numId w:val="2"/>
        </w:numPr>
        <w:tabs>
          <w:tab w:val="left" w:pos="1677"/>
        </w:tabs>
        <w:spacing w:before="7" w:after="0" w:line="240" w:lineRule="auto"/>
        <w:ind w:left="1676" w:right="0" w:hanging="341"/>
        <w:jc w:val="left"/>
        <w:rPr>
          <w:sz w:val="22"/>
        </w:rPr>
      </w:pPr>
      <w:r>
        <w:rPr>
          <w:sz w:val="22"/>
        </w:rPr>
        <w:t>Select</w:t>
      </w:r>
      <w:r>
        <w:rPr>
          <w:spacing w:val="12"/>
          <w:sz w:val="22"/>
        </w:rPr>
        <w:t xml:space="preserve"> </w:t>
      </w:r>
      <w:r>
        <w:rPr>
          <w:sz w:val="22"/>
        </w:rPr>
        <w:t>Flavor,</w:t>
      </w:r>
      <w:r>
        <w:rPr>
          <w:spacing w:val="14"/>
          <w:sz w:val="22"/>
        </w:rPr>
        <w:t xml:space="preserve"> </w:t>
      </w:r>
      <w:r>
        <w:rPr>
          <w:sz w:val="22"/>
        </w:rPr>
        <w:t>for</w:t>
      </w:r>
      <w:r>
        <w:rPr>
          <w:spacing w:val="10"/>
          <w:sz w:val="22"/>
        </w:rPr>
        <w:t xml:space="preserve"> </w:t>
      </w:r>
      <w:r>
        <w:rPr>
          <w:sz w:val="22"/>
        </w:rPr>
        <w:t>example</w:t>
      </w:r>
      <w:r>
        <w:rPr>
          <w:spacing w:val="17"/>
          <w:sz w:val="22"/>
        </w:rPr>
        <w:t xml:space="preserve"> </w:t>
      </w:r>
      <w:r>
        <w:rPr>
          <w:sz w:val="22"/>
        </w:rPr>
        <w:t>m1.medium.</w:t>
      </w:r>
    </w:p>
    <w:p>
      <w:pPr>
        <w:pStyle w:val="8"/>
        <w:numPr>
          <w:ilvl w:val="1"/>
          <w:numId w:val="2"/>
        </w:numPr>
        <w:tabs>
          <w:tab w:val="left" w:pos="1677"/>
        </w:tabs>
        <w:spacing w:before="7" w:after="0" w:line="240" w:lineRule="auto"/>
        <w:ind w:left="1676" w:right="0" w:hanging="341"/>
        <w:jc w:val="left"/>
        <w:rPr>
          <w:sz w:val="22"/>
        </w:rPr>
      </w:pPr>
      <w:r>
        <w:rPr>
          <w:sz w:val="22"/>
        </w:rPr>
        <w:t>Fill</w:t>
      </w:r>
      <w:r>
        <w:rPr>
          <w:spacing w:val="9"/>
          <w:sz w:val="22"/>
        </w:rPr>
        <w:t xml:space="preserve"> </w:t>
      </w:r>
      <w:r>
        <w:rPr>
          <w:sz w:val="22"/>
        </w:rPr>
        <w:t>Instance</w:t>
      </w:r>
      <w:r>
        <w:rPr>
          <w:spacing w:val="10"/>
          <w:sz w:val="22"/>
        </w:rPr>
        <w:t xml:space="preserve"> </w:t>
      </w:r>
      <w:r>
        <w:rPr>
          <w:sz w:val="22"/>
        </w:rPr>
        <w:t>Count</w:t>
      </w:r>
      <w:r>
        <w:rPr>
          <w:spacing w:val="6"/>
          <w:sz w:val="22"/>
        </w:rPr>
        <w:t xml:space="preserve"> </w:t>
      </w:r>
      <w:r>
        <w:rPr>
          <w:sz w:val="22"/>
        </w:rPr>
        <w:t>with</w:t>
      </w:r>
      <w:r>
        <w:rPr>
          <w:spacing w:val="7"/>
          <w:sz w:val="22"/>
        </w:rPr>
        <w:t xml:space="preserve"> </w:t>
      </w:r>
      <w:r>
        <w:rPr>
          <w:sz w:val="22"/>
        </w:rPr>
        <w:t>1.</w:t>
      </w:r>
    </w:p>
    <w:p>
      <w:pPr>
        <w:pStyle w:val="8"/>
        <w:numPr>
          <w:ilvl w:val="1"/>
          <w:numId w:val="2"/>
        </w:numPr>
        <w:tabs>
          <w:tab w:val="left" w:pos="1677"/>
        </w:tabs>
        <w:spacing w:before="7" w:after="0" w:line="240" w:lineRule="auto"/>
        <w:ind w:left="1676" w:right="0" w:hanging="341"/>
        <w:jc w:val="left"/>
        <w:rPr>
          <w:sz w:val="22"/>
        </w:rPr>
      </w:pPr>
      <w:r>
        <w:rPr>
          <w:sz w:val="22"/>
        </w:rPr>
        <w:t>Select</w:t>
      </w:r>
      <w:r>
        <w:rPr>
          <w:spacing w:val="12"/>
          <w:sz w:val="22"/>
        </w:rPr>
        <w:t xml:space="preserve"> </w:t>
      </w:r>
      <w:r>
        <w:rPr>
          <w:sz w:val="22"/>
        </w:rPr>
        <w:t>Instance</w:t>
      </w:r>
      <w:r>
        <w:rPr>
          <w:spacing w:val="12"/>
          <w:sz w:val="22"/>
        </w:rPr>
        <w:t xml:space="preserve"> </w:t>
      </w:r>
      <w:r>
        <w:rPr>
          <w:sz w:val="22"/>
        </w:rPr>
        <w:t>Boot</w:t>
      </w:r>
      <w:r>
        <w:rPr>
          <w:spacing w:val="7"/>
          <w:sz w:val="22"/>
        </w:rPr>
        <w:t xml:space="preserve"> </w:t>
      </w:r>
      <w:r>
        <w:rPr>
          <w:sz w:val="22"/>
        </w:rPr>
        <w:t>Source</w:t>
      </w:r>
      <w:r>
        <w:rPr>
          <w:spacing w:val="12"/>
          <w:sz w:val="22"/>
        </w:rPr>
        <w:t xml:space="preserve"> </w:t>
      </w:r>
      <w:r>
        <w:rPr>
          <w:sz w:val="22"/>
        </w:rPr>
        <w:t>with</w:t>
      </w:r>
      <w:r>
        <w:rPr>
          <w:spacing w:val="9"/>
          <w:sz w:val="22"/>
        </w:rPr>
        <w:t xml:space="preserve"> </w:t>
      </w:r>
      <w:r>
        <w:rPr>
          <w:sz w:val="22"/>
        </w:rPr>
        <w:t>Boot</w:t>
      </w:r>
      <w:r>
        <w:rPr>
          <w:spacing w:val="8"/>
          <w:sz w:val="22"/>
        </w:rPr>
        <w:t xml:space="preserve"> </w:t>
      </w:r>
      <w:r>
        <w:rPr>
          <w:sz w:val="22"/>
        </w:rPr>
        <w:t>from</w:t>
      </w:r>
      <w:r>
        <w:rPr>
          <w:spacing w:val="13"/>
          <w:sz w:val="22"/>
        </w:rPr>
        <w:t xml:space="preserve"> </w:t>
      </w:r>
      <w:r>
        <w:rPr>
          <w:sz w:val="22"/>
        </w:rPr>
        <w:t>Image.</w:t>
      </w:r>
    </w:p>
    <w:p>
      <w:pPr>
        <w:pStyle w:val="8"/>
        <w:numPr>
          <w:ilvl w:val="1"/>
          <w:numId w:val="2"/>
        </w:numPr>
        <w:tabs>
          <w:tab w:val="left" w:pos="1677"/>
        </w:tabs>
        <w:spacing w:before="7" w:after="0" w:line="247" w:lineRule="auto"/>
        <w:ind w:left="1676" w:right="743" w:hanging="340"/>
        <w:jc w:val="left"/>
        <w:rPr>
          <w:sz w:val="22"/>
        </w:rPr>
      </w:pPr>
      <w:r>
        <w:rPr>
          <w:sz w:val="22"/>
        </w:rPr>
        <w:t>Select</w:t>
      </w:r>
      <w:r>
        <w:rPr>
          <w:spacing w:val="12"/>
          <w:sz w:val="22"/>
        </w:rPr>
        <w:t xml:space="preserve"> </w:t>
      </w:r>
      <w:r>
        <w:rPr>
          <w:sz w:val="22"/>
        </w:rPr>
        <w:t>Image</w:t>
      </w:r>
      <w:r>
        <w:rPr>
          <w:spacing w:val="10"/>
          <w:sz w:val="22"/>
        </w:rPr>
        <w:t xml:space="preserve"> </w:t>
      </w:r>
      <w:r>
        <w:rPr>
          <w:sz w:val="22"/>
        </w:rPr>
        <w:t>Name</w:t>
      </w:r>
      <w:r>
        <w:rPr>
          <w:spacing w:val="10"/>
          <w:sz w:val="22"/>
        </w:rPr>
        <w:t xml:space="preserve"> </w:t>
      </w:r>
      <w:r>
        <w:rPr>
          <w:sz w:val="22"/>
        </w:rPr>
        <w:t>with</w:t>
      </w:r>
      <w:r>
        <w:rPr>
          <w:spacing w:val="8"/>
          <w:sz w:val="22"/>
        </w:rPr>
        <w:t xml:space="preserve"> </w:t>
      </w:r>
      <w:r>
        <w:rPr>
          <w:sz w:val="22"/>
        </w:rPr>
        <w:t>Ubuntu</w:t>
      </w:r>
      <w:r>
        <w:rPr>
          <w:spacing w:val="13"/>
          <w:sz w:val="22"/>
        </w:rPr>
        <w:t xml:space="preserve"> </w:t>
      </w:r>
      <w:r>
        <w:rPr>
          <w:sz w:val="22"/>
        </w:rPr>
        <w:t>14.04</w:t>
      </w:r>
      <w:r>
        <w:rPr>
          <w:spacing w:val="13"/>
          <w:sz w:val="22"/>
        </w:rPr>
        <w:t xml:space="preserve"> </w:t>
      </w:r>
      <w:r>
        <w:rPr>
          <w:sz w:val="22"/>
        </w:rPr>
        <w:t>amd64</w:t>
      </w:r>
      <w:r>
        <w:rPr>
          <w:spacing w:val="8"/>
          <w:sz w:val="22"/>
        </w:rPr>
        <w:t xml:space="preserve"> </w:t>
      </w:r>
      <w:r>
        <w:rPr>
          <w:sz w:val="22"/>
        </w:rPr>
        <w:t>(243.7</w:t>
      </w:r>
      <w:r>
        <w:rPr>
          <w:spacing w:val="14"/>
          <w:sz w:val="22"/>
        </w:rPr>
        <w:t xml:space="preserve"> </w:t>
      </w:r>
      <w:r>
        <w:rPr>
          <w:sz w:val="22"/>
        </w:rPr>
        <w:t>MB)</w:t>
      </w:r>
      <w:r>
        <w:rPr>
          <w:spacing w:val="9"/>
          <w:sz w:val="22"/>
        </w:rPr>
        <w:t xml:space="preserve"> </w:t>
      </w:r>
      <w:r>
        <w:rPr>
          <w:sz w:val="22"/>
        </w:rPr>
        <w:t>if</w:t>
      </w:r>
      <w:r>
        <w:rPr>
          <w:spacing w:val="14"/>
          <w:sz w:val="22"/>
        </w:rPr>
        <w:t xml:space="preserve"> </w:t>
      </w:r>
      <w:r>
        <w:rPr>
          <w:sz w:val="22"/>
        </w:rPr>
        <w:t>you</w:t>
      </w:r>
      <w:r>
        <w:rPr>
          <w:spacing w:val="8"/>
          <w:sz w:val="22"/>
        </w:rPr>
        <w:t xml:space="preserve"> </w:t>
      </w:r>
      <w:r>
        <w:rPr>
          <w:sz w:val="22"/>
        </w:rPr>
        <w:t>want</w:t>
      </w:r>
      <w:r>
        <w:rPr>
          <w:spacing w:val="-52"/>
          <w:sz w:val="22"/>
        </w:rPr>
        <w:t xml:space="preserve"> </w:t>
      </w:r>
      <w:r>
        <w:rPr>
          <w:sz w:val="22"/>
        </w:rPr>
        <w:t>install</w:t>
      </w:r>
      <w:r>
        <w:rPr>
          <w:spacing w:val="7"/>
          <w:sz w:val="22"/>
        </w:rPr>
        <w:t xml:space="preserve"> </w:t>
      </w:r>
      <w:r>
        <w:rPr>
          <w:sz w:val="22"/>
        </w:rPr>
        <w:t>Ubuntu 14.04</w:t>
      </w:r>
      <w:r>
        <w:rPr>
          <w:spacing w:val="5"/>
          <w:sz w:val="22"/>
        </w:rPr>
        <w:t xml:space="preserve"> </w:t>
      </w:r>
      <w:r>
        <w:rPr>
          <w:sz w:val="22"/>
        </w:rPr>
        <w:t>in</w:t>
      </w:r>
      <w:r>
        <w:rPr>
          <w:spacing w:val="5"/>
          <w:sz w:val="22"/>
        </w:rPr>
        <w:t xml:space="preserve"> </w:t>
      </w:r>
      <w:r>
        <w:rPr>
          <w:sz w:val="22"/>
        </w:rPr>
        <w:t>your</w:t>
      </w:r>
      <w:r>
        <w:rPr>
          <w:spacing w:val="1"/>
          <w:sz w:val="22"/>
        </w:rPr>
        <w:t xml:space="preserve"> </w:t>
      </w:r>
      <w:r>
        <w:rPr>
          <w:sz w:val="22"/>
        </w:rPr>
        <w:t>virtual</w:t>
      </w:r>
      <w:r>
        <w:rPr>
          <w:spacing w:val="-1"/>
          <w:sz w:val="22"/>
        </w:rPr>
        <w:t xml:space="preserve"> </w:t>
      </w:r>
      <w:r>
        <w:rPr>
          <w:sz w:val="22"/>
        </w:rPr>
        <w:t>machine.</w:t>
      </w:r>
    </w:p>
    <w:p>
      <w:pPr>
        <w:pStyle w:val="8"/>
        <w:numPr>
          <w:ilvl w:val="0"/>
          <w:numId w:val="2"/>
        </w:numPr>
        <w:tabs>
          <w:tab w:val="left" w:pos="1281"/>
          <w:tab w:val="left" w:pos="1282"/>
        </w:tabs>
        <w:spacing w:before="0" w:after="0" w:line="263" w:lineRule="exact"/>
        <w:ind w:left="1281" w:right="0" w:hanging="341"/>
        <w:jc w:val="left"/>
        <w:rPr>
          <w:sz w:val="22"/>
        </w:rPr>
      </w:pPr>
      <w:r>
        <w:rPr>
          <w:sz w:val="22"/>
        </w:rPr>
        <w:t>In</w:t>
      </w:r>
      <w:r>
        <w:rPr>
          <w:spacing w:val="9"/>
          <w:sz w:val="22"/>
        </w:rPr>
        <w:t xml:space="preserve"> </w:t>
      </w:r>
      <w:r>
        <w:rPr>
          <w:sz w:val="22"/>
        </w:rPr>
        <w:t>Access</w:t>
      </w:r>
      <w:r>
        <w:rPr>
          <w:spacing w:val="9"/>
          <w:sz w:val="22"/>
        </w:rPr>
        <w:t xml:space="preserve"> </w:t>
      </w:r>
      <w:r>
        <w:rPr>
          <w:sz w:val="22"/>
        </w:rPr>
        <w:t>&amp;</w:t>
      </w:r>
      <w:r>
        <w:rPr>
          <w:spacing w:val="9"/>
          <w:sz w:val="22"/>
        </w:rPr>
        <w:t xml:space="preserve"> </w:t>
      </w:r>
      <w:r>
        <w:rPr>
          <w:sz w:val="22"/>
        </w:rPr>
        <w:t>Security</w:t>
      </w:r>
      <w:r>
        <w:rPr>
          <w:spacing w:val="10"/>
          <w:sz w:val="22"/>
        </w:rPr>
        <w:t xml:space="preserve"> </w:t>
      </w:r>
      <w:r>
        <w:rPr>
          <w:sz w:val="22"/>
        </w:rPr>
        <w:t>tab,</w:t>
      </w:r>
    </w:p>
    <w:p>
      <w:pPr>
        <w:pStyle w:val="8"/>
        <w:numPr>
          <w:ilvl w:val="1"/>
          <w:numId w:val="2"/>
        </w:numPr>
        <w:tabs>
          <w:tab w:val="left" w:pos="1677"/>
        </w:tabs>
        <w:spacing w:before="11" w:after="0" w:line="242" w:lineRule="auto"/>
        <w:ind w:left="1676" w:right="234" w:hanging="340"/>
        <w:jc w:val="left"/>
        <w:rPr>
          <w:sz w:val="22"/>
        </w:rPr>
      </w:pPr>
      <w:r>
        <w:rPr>
          <w:sz w:val="22"/>
        </w:rPr>
        <w:t>Click</w:t>
      </w:r>
      <w:r>
        <w:rPr>
          <w:spacing w:val="4"/>
          <w:sz w:val="22"/>
        </w:rPr>
        <w:t xml:space="preserve"> </w:t>
      </w:r>
      <w:r>
        <w:rPr>
          <w:sz w:val="22"/>
        </w:rPr>
        <w:t>[+]</w:t>
      </w:r>
      <w:r>
        <w:rPr>
          <w:spacing w:val="2"/>
          <w:sz w:val="22"/>
        </w:rPr>
        <w:t xml:space="preserve"> </w:t>
      </w:r>
      <w:r>
        <w:rPr>
          <w:sz w:val="22"/>
        </w:rPr>
        <w:t>button</w:t>
      </w:r>
      <w:r>
        <w:rPr>
          <w:spacing w:val="9"/>
          <w:sz w:val="22"/>
        </w:rPr>
        <w:t xml:space="preserve"> </w:t>
      </w:r>
      <w:r>
        <w:rPr>
          <w:sz w:val="22"/>
        </w:rPr>
        <w:t>of</w:t>
      </w:r>
      <w:r>
        <w:rPr>
          <w:spacing w:val="11"/>
          <w:sz w:val="22"/>
        </w:rPr>
        <w:t xml:space="preserve"> </w:t>
      </w:r>
      <w:r>
        <w:rPr>
          <w:sz w:val="22"/>
        </w:rPr>
        <w:t>Key</w:t>
      </w:r>
      <w:r>
        <w:rPr>
          <w:spacing w:val="15"/>
          <w:sz w:val="22"/>
        </w:rPr>
        <w:t xml:space="preserve"> </w:t>
      </w:r>
      <w:r>
        <w:rPr>
          <w:sz w:val="22"/>
        </w:rPr>
        <w:t>Pair</w:t>
      </w:r>
      <w:r>
        <w:rPr>
          <w:spacing w:val="11"/>
          <w:sz w:val="22"/>
        </w:rPr>
        <w:t xml:space="preserve"> </w:t>
      </w:r>
      <w:r>
        <w:rPr>
          <w:sz w:val="22"/>
        </w:rPr>
        <w:t>to</w:t>
      </w:r>
      <w:r>
        <w:rPr>
          <w:spacing w:val="9"/>
          <w:sz w:val="22"/>
        </w:rPr>
        <w:t xml:space="preserve"> </w:t>
      </w:r>
      <w:r>
        <w:rPr>
          <w:sz w:val="22"/>
        </w:rPr>
        <w:t>import</w:t>
      </w:r>
      <w:r>
        <w:rPr>
          <w:spacing w:val="9"/>
          <w:sz w:val="22"/>
        </w:rPr>
        <w:t xml:space="preserve"> </w:t>
      </w:r>
      <w:r>
        <w:rPr>
          <w:sz w:val="22"/>
        </w:rPr>
        <w:t>key</w:t>
      </w:r>
      <w:r>
        <w:rPr>
          <w:spacing w:val="5"/>
          <w:sz w:val="22"/>
        </w:rPr>
        <w:t xml:space="preserve"> </w:t>
      </w:r>
      <w:r>
        <w:rPr>
          <w:sz w:val="22"/>
        </w:rPr>
        <w:t>pair.</w:t>
      </w:r>
      <w:r>
        <w:rPr>
          <w:spacing w:val="9"/>
          <w:sz w:val="22"/>
        </w:rPr>
        <w:t xml:space="preserve"> </w:t>
      </w:r>
      <w:r>
        <w:rPr>
          <w:sz w:val="22"/>
        </w:rPr>
        <w:t>This</w:t>
      </w:r>
      <w:r>
        <w:rPr>
          <w:spacing w:val="9"/>
          <w:sz w:val="22"/>
        </w:rPr>
        <w:t xml:space="preserve"> </w:t>
      </w:r>
      <w:r>
        <w:rPr>
          <w:sz w:val="22"/>
        </w:rPr>
        <w:t>key</w:t>
      </w:r>
      <w:r>
        <w:rPr>
          <w:spacing w:val="4"/>
          <w:sz w:val="22"/>
        </w:rPr>
        <w:t xml:space="preserve"> </w:t>
      </w:r>
      <w:r>
        <w:rPr>
          <w:sz w:val="22"/>
        </w:rPr>
        <w:t>pair</w:t>
      </w:r>
      <w:r>
        <w:rPr>
          <w:spacing w:val="6"/>
          <w:sz w:val="22"/>
        </w:rPr>
        <w:t xml:space="preserve"> </w:t>
      </w:r>
      <w:r>
        <w:rPr>
          <w:sz w:val="22"/>
        </w:rPr>
        <w:t>is</w:t>
      </w:r>
      <w:r>
        <w:rPr>
          <w:spacing w:val="8"/>
          <w:sz w:val="22"/>
        </w:rPr>
        <w:t xml:space="preserve"> </w:t>
      </w:r>
      <w:r>
        <w:rPr>
          <w:sz w:val="22"/>
        </w:rPr>
        <w:t>a</w:t>
      </w:r>
      <w:r>
        <w:rPr>
          <w:spacing w:val="12"/>
          <w:sz w:val="22"/>
        </w:rPr>
        <w:t xml:space="preserve"> </w:t>
      </w:r>
      <w:r>
        <w:rPr>
          <w:sz w:val="22"/>
        </w:rPr>
        <w:t>public</w:t>
      </w:r>
      <w:r>
        <w:rPr>
          <w:spacing w:val="12"/>
          <w:sz w:val="22"/>
        </w:rPr>
        <w:t xml:space="preserve"> </w:t>
      </w:r>
      <w:r>
        <w:rPr>
          <w:sz w:val="22"/>
        </w:rPr>
        <w:t>and</w:t>
      </w:r>
      <w:r>
        <w:rPr>
          <w:spacing w:val="-52"/>
          <w:sz w:val="22"/>
        </w:rPr>
        <w:t xml:space="preserve"> </w:t>
      </w:r>
      <w:r>
        <w:rPr>
          <w:sz w:val="22"/>
        </w:rPr>
        <w:t>private</w:t>
      </w:r>
      <w:r>
        <w:rPr>
          <w:spacing w:val="5"/>
          <w:sz w:val="22"/>
        </w:rPr>
        <w:t xml:space="preserve"> </w:t>
      </w:r>
      <w:r>
        <w:rPr>
          <w:sz w:val="22"/>
        </w:rPr>
        <w:t>key</w:t>
      </w:r>
      <w:r>
        <w:rPr>
          <w:spacing w:val="9"/>
          <w:sz w:val="22"/>
        </w:rPr>
        <w:t xml:space="preserve"> </w:t>
      </w:r>
      <w:r>
        <w:rPr>
          <w:sz w:val="22"/>
        </w:rPr>
        <w:t>that</w:t>
      </w:r>
      <w:r>
        <w:rPr>
          <w:spacing w:val="8"/>
          <w:sz w:val="22"/>
        </w:rPr>
        <w:t xml:space="preserve"> </w:t>
      </w:r>
      <w:r>
        <w:rPr>
          <w:sz w:val="22"/>
        </w:rPr>
        <w:t>we</w:t>
      </w:r>
      <w:r>
        <w:rPr>
          <w:spacing w:val="6"/>
          <w:sz w:val="22"/>
        </w:rPr>
        <w:t xml:space="preserve"> </w:t>
      </w:r>
      <w:r>
        <w:rPr>
          <w:sz w:val="22"/>
        </w:rPr>
        <w:t>will</w:t>
      </w:r>
      <w:r>
        <w:rPr>
          <w:spacing w:val="8"/>
          <w:sz w:val="22"/>
        </w:rPr>
        <w:t xml:space="preserve"> </w:t>
      </w:r>
      <w:r>
        <w:rPr>
          <w:sz w:val="22"/>
        </w:rPr>
        <w:t>use</w:t>
      </w:r>
      <w:r>
        <w:rPr>
          <w:spacing w:val="5"/>
          <w:sz w:val="22"/>
        </w:rPr>
        <w:t xml:space="preserve"> </w:t>
      </w:r>
      <w:r>
        <w:rPr>
          <w:sz w:val="22"/>
        </w:rPr>
        <w:t>to</w:t>
      </w:r>
      <w:r>
        <w:rPr>
          <w:spacing w:val="4"/>
          <w:sz w:val="22"/>
        </w:rPr>
        <w:t xml:space="preserve"> </w:t>
      </w:r>
      <w:r>
        <w:rPr>
          <w:sz w:val="22"/>
        </w:rPr>
        <w:t>connect</w:t>
      </w:r>
      <w:r>
        <w:rPr>
          <w:spacing w:val="8"/>
          <w:sz w:val="22"/>
        </w:rPr>
        <w:t xml:space="preserve"> </w:t>
      </w:r>
      <w:r>
        <w:rPr>
          <w:sz w:val="22"/>
        </w:rPr>
        <w:t>to</w:t>
      </w:r>
      <w:r>
        <w:rPr>
          <w:spacing w:val="9"/>
          <w:sz w:val="22"/>
        </w:rPr>
        <w:t xml:space="preserve"> </w:t>
      </w:r>
      <w:r>
        <w:rPr>
          <w:sz w:val="22"/>
        </w:rPr>
        <w:t>the</w:t>
      </w:r>
      <w:r>
        <w:rPr>
          <w:spacing w:val="6"/>
          <w:sz w:val="22"/>
        </w:rPr>
        <w:t xml:space="preserve"> </w:t>
      </w:r>
      <w:r>
        <w:rPr>
          <w:sz w:val="22"/>
        </w:rPr>
        <w:t>instance</w:t>
      </w:r>
      <w:r>
        <w:rPr>
          <w:spacing w:val="7"/>
          <w:sz w:val="22"/>
        </w:rPr>
        <w:t xml:space="preserve"> </w:t>
      </w:r>
      <w:r>
        <w:rPr>
          <w:sz w:val="22"/>
        </w:rPr>
        <w:t>from</w:t>
      </w:r>
      <w:r>
        <w:rPr>
          <w:spacing w:val="8"/>
          <w:sz w:val="22"/>
        </w:rPr>
        <w:t xml:space="preserve"> </w:t>
      </w:r>
      <w:r>
        <w:rPr>
          <w:sz w:val="22"/>
        </w:rPr>
        <w:t>our</w:t>
      </w:r>
      <w:r>
        <w:rPr>
          <w:spacing w:val="6"/>
          <w:sz w:val="22"/>
        </w:rPr>
        <w:t xml:space="preserve"> </w:t>
      </w:r>
      <w:r>
        <w:rPr>
          <w:sz w:val="22"/>
        </w:rPr>
        <w:t>machine.</w:t>
      </w:r>
    </w:p>
    <w:p>
      <w:pPr>
        <w:pStyle w:val="8"/>
        <w:numPr>
          <w:ilvl w:val="1"/>
          <w:numId w:val="2"/>
        </w:numPr>
        <w:tabs>
          <w:tab w:val="left" w:pos="1677"/>
        </w:tabs>
        <w:spacing w:before="4" w:after="0" w:line="240" w:lineRule="auto"/>
        <w:ind w:left="1676" w:right="0" w:hanging="341"/>
        <w:jc w:val="left"/>
        <w:rPr>
          <w:sz w:val="22"/>
        </w:rPr>
      </w:pPr>
      <w:r>
        <w:rPr>
          <w:sz w:val="22"/>
        </w:rPr>
        <w:t>In</w:t>
      </w:r>
      <w:r>
        <w:rPr>
          <w:spacing w:val="12"/>
          <w:sz w:val="22"/>
        </w:rPr>
        <w:t xml:space="preserve"> </w:t>
      </w:r>
      <w:r>
        <w:rPr>
          <w:sz w:val="22"/>
        </w:rPr>
        <w:t>Import</w:t>
      </w:r>
      <w:r>
        <w:rPr>
          <w:spacing w:val="7"/>
          <w:sz w:val="22"/>
        </w:rPr>
        <w:t xml:space="preserve"> </w:t>
      </w:r>
      <w:r>
        <w:rPr>
          <w:sz w:val="22"/>
        </w:rPr>
        <w:t>Key</w:t>
      </w:r>
      <w:r>
        <w:rPr>
          <w:spacing w:val="7"/>
          <w:sz w:val="22"/>
        </w:rPr>
        <w:t xml:space="preserve"> </w:t>
      </w:r>
      <w:r>
        <w:rPr>
          <w:sz w:val="22"/>
        </w:rPr>
        <w:t>Pair</w:t>
      </w:r>
      <w:r>
        <w:rPr>
          <w:spacing w:val="9"/>
          <w:sz w:val="22"/>
        </w:rPr>
        <w:t xml:space="preserve"> </w:t>
      </w:r>
      <w:r>
        <w:rPr>
          <w:sz w:val="22"/>
        </w:rPr>
        <w:t>dialog,</w:t>
      </w:r>
    </w:p>
    <w:p>
      <w:pPr>
        <w:pStyle w:val="8"/>
        <w:numPr>
          <w:ilvl w:val="1"/>
          <w:numId w:val="2"/>
        </w:numPr>
        <w:tabs>
          <w:tab w:val="left" w:pos="1677"/>
        </w:tabs>
        <w:spacing w:before="7" w:after="0" w:line="240" w:lineRule="auto"/>
        <w:ind w:left="1676" w:right="0" w:hanging="341"/>
        <w:jc w:val="left"/>
        <w:rPr>
          <w:sz w:val="22"/>
        </w:rPr>
      </w:pPr>
      <w:r>
        <w:rPr>
          <w:sz w:val="22"/>
        </w:rPr>
        <w:t>Fill</w:t>
      </w:r>
      <w:r>
        <w:rPr>
          <w:spacing w:val="10"/>
          <w:sz w:val="22"/>
        </w:rPr>
        <w:t xml:space="preserve"> </w:t>
      </w:r>
      <w:r>
        <w:rPr>
          <w:sz w:val="22"/>
        </w:rPr>
        <w:t>Key</w:t>
      </w:r>
      <w:r>
        <w:rPr>
          <w:spacing w:val="8"/>
          <w:sz w:val="22"/>
        </w:rPr>
        <w:t xml:space="preserve"> </w:t>
      </w:r>
      <w:r>
        <w:rPr>
          <w:sz w:val="22"/>
        </w:rPr>
        <w:t>Pair</w:t>
      </w:r>
      <w:r>
        <w:rPr>
          <w:spacing w:val="9"/>
          <w:sz w:val="22"/>
        </w:rPr>
        <w:t xml:space="preserve"> </w:t>
      </w:r>
      <w:r>
        <w:rPr>
          <w:sz w:val="22"/>
        </w:rPr>
        <w:t>Name</w:t>
      </w:r>
      <w:r>
        <w:rPr>
          <w:spacing w:val="15"/>
          <w:sz w:val="22"/>
        </w:rPr>
        <w:t xml:space="preserve"> </w:t>
      </w:r>
      <w:r>
        <w:rPr>
          <w:sz w:val="22"/>
        </w:rPr>
        <w:t>with</w:t>
      </w:r>
      <w:r>
        <w:rPr>
          <w:spacing w:val="13"/>
          <w:sz w:val="22"/>
        </w:rPr>
        <w:t xml:space="preserve"> </w:t>
      </w:r>
      <w:r>
        <w:rPr>
          <w:sz w:val="22"/>
        </w:rPr>
        <w:t>your</w:t>
      </w:r>
      <w:r>
        <w:rPr>
          <w:spacing w:val="13"/>
          <w:sz w:val="22"/>
        </w:rPr>
        <w:t xml:space="preserve"> </w:t>
      </w:r>
      <w:r>
        <w:rPr>
          <w:sz w:val="22"/>
        </w:rPr>
        <w:t>machine</w:t>
      </w:r>
      <w:r>
        <w:rPr>
          <w:spacing w:val="11"/>
          <w:sz w:val="22"/>
        </w:rPr>
        <w:t xml:space="preserve"> </w:t>
      </w:r>
      <w:r>
        <w:rPr>
          <w:sz w:val="22"/>
        </w:rPr>
        <w:t>name</w:t>
      </w:r>
      <w:r>
        <w:rPr>
          <w:spacing w:val="10"/>
          <w:sz w:val="22"/>
        </w:rPr>
        <w:t xml:space="preserve"> </w:t>
      </w:r>
      <w:r>
        <w:rPr>
          <w:sz w:val="22"/>
        </w:rPr>
        <w:t>(for</w:t>
      </w:r>
      <w:r>
        <w:rPr>
          <w:spacing w:val="10"/>
          <w:sz w:val="22"/>
        </w:rPr>
        <w:t xml:space="preserve"> </w:t>
      </w:r>
      <w:r>
        <w:rPr>
          <w:sz w:val="22"/>
        </w:rPr>
        <w:t>example</w:t>
      </w:r>
      <w:r>
        <w:rPr>
          <w:spacing w:val="10"/>
          <w:sz w:val="22"/>
        </w:rPr>
        <w:t xml:space="preserve"> </w:t>
      </w:r>
      <w:r>
        <w:rPr>
          <w:sz w:val="22"/>
        </w:rPr>
        <w:t>Edward-Key).</w:t>
      </w:r>
    </w:p>
    <w:p>
      <w:pPr>
        <w:pStyle w:val="8"/>
        <w:numPr>
          <w:ilvl w:val="1"/>
          <w:numId w:val="2"/>
        </w:numPr>
        <w:tabs>
          <w:tab w:val="left" w:pos="1677"/>
        </w:tabs>
        <w:spacing w:before="7" w:after="0" w:line="244" w:lineRule="auto"/>
        <w:ind w:left="1676" w:right="356" w:hanging="340"/>
        <w:jc w:val="both"/>
        <w:rPr>
          <w:sz w:val="22"/>
        </w:rPr>
      </w:pPr>
      <w:r>
        <w:rPr>
          <w:sz w:val="22"/>
        </w:rPr>
        <w:t>Fill Public Key with your SSH public key (usually is in ~/.ssh/id_rsa.pub).</w:t>
      </w:r>
      <w:r>
        <w:rPr>
          <w:spacing w:val="1"/>
          <w:sz w:val="22"/>
        </w:rPr>
        <w:t xml:space="preserve"> </w:t>
      </w:r>
      <w:r>
        <w:rPr>
          <w:sz w:val="22"/>
        </w:rPr>
        <w:t>See description in Import Key Pair dialog box for more information. If you</w:t>
      </w:r>
      <w:r>
        <w:rPr>
          <w:spacing w:val="1"/>
          <w:sz w:val="22"/>
        </w:rPr>
        <w:t xml:space="preserve"> </w:t>
      </w:r>
      <w:r>
        <w:rPr>
          <w:sz w:val="22"/>
        </w:rPr>
        <w:t>are</w:t>
      </w:r>
      <w:r>
        <w:rPr>
          <w:spacing w:val="6"/>
          <w:sz w:val="22"/>
        </w:rPr>
        <w:t xml:space="preserve"> </w:t>
      </w:r>
      <w:r>
        <w:rPr>
          <w:sz w:val="22"/>
        </w:rPr>
        <w:t>using</w:t>
      </w:r>
      <w:r>
        <w:rPr>
          <w:spacing w:val="5"/>
          <w:sz w:val="22"/>
        </w:rPr>
        <w:t xml:space="preserve"> </w:t>
      </w:r>
      <w:r>
        <w:rPr>
          <w:sz w:val="22"/>
        </w:rPr>
        <w:t>Windows,</w:t>
      </w:r>
      <w:r>
        <w:rPr>
          <w:spacing w:val="4"/>
          <w:sz w:val="22"/>
        </w:rPr>
        <w:t xml:space="preserve"> </w:t>
      </w:r>
      <w:r>
        <w:rPr>
          <w:sz w:val="22"/>
        </w:rPr>
        <w:t>you</w:t>
      </w:r>
      <w:r>
        <w:rPr>
          <w:spacing w:val="-1"/>
          <w:sz w:val="22"/>
        </w:rPr>
        <w:t xml:space="preserve"> </w:t>
      </w:r>
      <w:r>
        <w:rPr>
          <w:sz w:val="22"/>
        </w:rPr>
        <w:t>can use</w:t>
      </w:r>
      <w:r>
        <w:rPr>
          <w:spacing w:val="6"/>
          <w:sz w:val="22"/>
        </w:rPr>
        <w:t xml:space="preserve"> </w:t>
      </w:r>
      <w:r>
        <w:rPr>
          <w:sz w:val="22"/>
        </w:rPr>
        <w:t>Puttygen</w:t>
      </w:r>
      <w:r>
        <w:rPr>
          <w:spacing w:val="4"/>
          <w:sz w:val="22"/>
        </w:rPr>
        <w:t xml:space="preserve"> </w:t>
      </w:r>
      <w:r>
        <w:rPr>
          <w:sz w:val="22"/>
        </w:rPr>
        <w:t>to</w:t>
      </w:r>
      <w:r>
        <w:rPr>
          <w:spacing w:val="5"/>
          <w:sz w:val="22"/>
        </w:rPr>
        <w:t xml:space="preserve"> </w:t>
      </w:r>
      <w:r>
        <w:rPr>
          <w:sz w:val="22"/>
        </w:rPr>
        <w:t>generate</w:t>
      </w:r>
      <w:r>
        <w:rPr>
          <w:spacing w:val="8"/>
          <w:sz w:val="22"/>
        </w:rPr>
        <w:t xml:space="preserve"> </w:t>
      </w:r>
      <w:r>
        <w:rPr>
          <w:sz w:val="22"/>
        </w:rPr>
        <w:t>key</w:t>
      </w:r>
      <w:r>
        <w:rPr>
          <w:spacing w:val="3"/>
          <w:sz w:val="22"/>
        </w:rPr>
        <w:t xml:space="preserve"> </w:t>
      </w:r>
      <w:r>
        <w:rPr>
          <w:sz w:val="22"/>
        </w:rPr>
        <w:t>pair.</w:t>
      </w:r>
    </w:p>
    <w:p>
      <w:pPr>
        <w:spacing w:after="0" w:line="244" w:lineRule="auto"/>
        <w:jc w:val="both"/>
        <w:rPr>
          <w:sz w:val="22"/>
        </w:rPr>
        <w:sectPr>
          <w:pgSz w:w="12240" w:h="15840"/>
          <w:pgMar w:top="1720" w:right="1720" w:bottom="280" w:left="1720" w:header="348" w:footer="0" w:gutter="0"/>
          <w:cols w:space="720" w:num="1"/>
        </w:sectPr>
      </w:pPr>
    </w:p>
    <w:p>
      <w:pPr>
        <w:pStyle w:val="5"/>
        <w:spacing w:before="5"/>
        <w:rPr>
          <w:sz w:val="23"/>
        </w:rPr>
      </w:pPr>
    </w:p>
    <w:p>
      <w:pPr>
        <w:pStyle w:val="8"/>
        <w:numPr>
          <w:ilvl w:val="1"/>
          <w:numId w:val="2"/>
        </w:numPr>
        <w:tabs>
          <w:tab w:val="left" w:pos="1677"/>
        </w:tabs>
        <w:spacing w:before="92" w:after="0" w:line="240" w:lineRule="auto"/>
        <w:ind w:left="1676" w:right="0" w:hanging="341"/>
        <w:jc w:val="left"/>
        <w:rPr>
          <w:sz w:val="22"/>
        </w:rPr>
      </w:pPr>
      <w:r>
        <w:rPr>
          <w:sz w:val="22"/>
        </w:rPr>
        <w:t>Click</w:t>
      </w:r>
      <w:r>
        <w:rPr>
          <w:spacing w:val="8"/>
          <w:sz w:val="22"/>
        </w:rPr>
        <w:t xml:space="preserve"> </w:t>
      </w:r>
      <w:r>
        <w:rPr>
          <w:sz w:val="22"/>
        </w:rPr>
        <w:t>Import</w:t>
      </w:r>
      <w:r>
        <w:rPr>
          <w:spacing w:val="8"/>
          <w:sz w:val="22"/>
        </w:rPr>
        <w:t xml:space="preserve"> </w:t>
      </w:r>
      <w:r>
        <w:rPr>
          <w:sz w:val="22"/>
        </w:rPr>
        <w:t>key</w:t>
      </w:r>
      <w:r>
        <w:rPr>
          <w:spacing w:val="8"/>
          <w:sz w:val="22"/>
        </w:rPr>
        <w:t xml:space="preserve"> </w:t>
      </w:r>
      <w:r>
        <w:rPr>
          <w:sz w:val="22"/>
        </w:rPr>
        <w:t>pair.</w:t>
      </w:r>
    </w:p>
    <w:p>
      <w:pPr>
        <w:pStyle w:val="8"/>
        <w:numPr>
          <w:ilvl w:val="1"/>
          <w:numId w:val="2"/>
        </w:numPr>
        <w:tabs>
          <w:tab w:val="left" w:pos="1677"/>
        </w:tabs>
        <w:spacing w:before="8" w:after="0" w:line="240" w:lineRule="auto"/>
        <w:ind w:left="1676" w:right="0" w:hanging="341"/>
        <w:jc w:val="left"/>
        <w:rPr>
          <w:sz w:val="22"/>
        </w:rPr>
      </w:pPr>
      <w:r>
        <w:rPr>
          <w:sz w:val="22"/>
        </w:rPr>
        <w:t>In</w:t>
      </w:r>
      <w:r>
        <w:rPr>
          <w:spacing w:val="9"/>
          <w:sz w:val="22"/>
        </w:rPr>
        <w:t xml:space="preserve"> </w:t>
      </w:r>
      <w:r>
        <w:rPr>
          <w:sz w:val="22"/>
        </w:rPr>
        <w:t>Security</w:t>
      </w:r>
      <w:r>
        <w:rPr>
          <w:spacing w:val="15"/>
          <w:sz w:val="22"/>
        </w:rPr>
        <w:t xml:space="preserve"> </w:t>
      </w:r>
      <w:r>
        <w:rPr>
          <w:sz w:val="22"/>
        </w:rPr>
        <w:t>Groups,</w:t>
      </w:r>
      <w:r>
        <w:rPr>
          <w:spacing w:val="13"/>
          <w:sz w:val="22"/>
        </w:rPr>
        <w:t xml:space="preserve"> </w:t>
      </w:r>
      <w:r>
        <w:rPr>
          <w:sz w:val="22"/>
        </w:rPr>
        <w:t>mark/check</w:t>
      </w:r>
      <w:r>
        <w:rPr>
          <w:spacing w:val="15"/>
          <w:sz w:val="22"/>
        </w:rPr>
        <w:t xml:space="preserve"> </w:t>
      </w:r>
      <w:r>
        <w:rPr>
          <w:sz w:val="22"/>
        </w:rPr>
        <w:t>default.</w:t>
      </w:r>
    </w:p>
    <w:p>
      <w:pPr>
        <w:pStyle w:val="8"/>
        <w:numPr>
          <w:ilvl w:val="0"/>
          <w:numId w:val="2"/>
        </w:numPr>
        <w:tabs>
          <w:tab w:val="left" w:pos="1281"/>
          <w:tab w:val="left" w:pos="1282"/>
        </w:tabs>
        <w:spacing w:before="6" w:after="0" w:line="240" w:lineRule="auto"/>
        <w:ind w:left="1281" w:right="0" w:hanging="341"/>
        <w:jc w:val="left"/>
        <w:rPr>
          <w:sz w:val="22"/>
        </w:rPr>
      </w:pPr>
      <w:r>
        <w:rPr>
          <w:sz w:val="22"/>
        </w:rPr>
        <w:t>In</w:t>
      </w:r>
      <w:r>
        <w:rPr>
          <w:spacing w:val="13"/>
          <w:sz w:val="22"/>
        </w:rPr>
        <w:t xml:space="preserve"> </w:t>
      </w:r>
      <w:r>
        <w:rPr>
          <w:sz w:val="22"/>
        </w:rPr>
        <w:t>Networking</w:t>
      </w:r>
      <w:r>
        <w:rPr>
          <w:spacing w:val="9"/>
          <w:sz w:val="22"/>
        </w:rPr>
        <w:t xml:space="preserve"> </w:t>
      </w:r>
      <w:r>
        <w:rPr>
          <w:sz w:val="22"/>
        </w:rPr>
        <w:t>tab,</w:t>
      </w:r>
    </w:p>
    <w:p>
      <w:pPr>
        <w:pStyle w:val="8"/>
        <w:numPr>
          <w:ilvl w:val="1"/>
          <w:numId w:val="2"/>
        </w:numPr>
        <w:tabs>
          <w:tab w:val="left" w:pos="2127"/>
        </w:tabs>
        <w:spacing w:before="11" w:after="0" w:line="242" w:lineRule="auto"/>
        <w:ind w:left="2126" w:right="340" w:hanging="335"/>
        <w:jc w:val="left"/>
        <w:rPr>
          <w:sz w:val="22"/>
        </w:rPr>
      </w:pPr>
      <w:r>
        <w:rPr>
          <w:sz w:val="22"/>
        </w:rPr>
        <w:t>In</w:t>
      </w:r>
      <w:r>
        <w:rPr>
          <w:spacing w:val="9"/>
          <w:sz w:val="22"/>
        </w:rPr>
        <w:t xml:space="preserve"> </w:t>
      </w:r>
      <w:r>
        <w:rPr>
          <w:sz w:val="22"/>
        </w:rPr>
        <w:t>Selected</w:t>
      </w:r>
      <w:r>
        <w:rPr>
          <w:spacing w:val="10"/>
          <w:sz w:val="22"/>
        </w:rPr>
        <w:t xml:space="preserve"> </w:t>
      </w:r>
      <w:r>
        <w:rPr>
          <w:sz w:val="22"/>
        </w:rPr>
        <w:t>Networks,</w:t>
      </w:r>
      <w:r>
        <w:rPr>
          <w:spacing w:val="9"/>
          <w:sz w:val="22"/>
        </w:rPr>
        <w:t xml:space="preserve"> </w:t>
      </w:r>
      <w:r>
        <w:rPr>
          <w:sz w:val="22"/>
        </w:rPr>
        <w:t>select</w:t>
      </w:r>
      <w:r>
        <w:rPr>
          <w:spacing w:val="13"/>
          <w:sz w:val="22"/>
        </w:rPr>
        <w:t xml:space="preserve"> </w:t>
      </w:r>
      <w:r>
        <w:rPr>
          <w:sz w:val="22"/>
        </w:rPr>
        <w:t>network</w:t>
      </w:r>
      <w:r>
        <w:rPr>
          <w:spacing w:val="10"/>
          <w:sz w:val="22"/>
        </w:rPr>
        <w:t xml:space="preserve"> </w:t>
      </w:r>
      <w:r>
        <w:rPr>
          <w:sz w:val="22"/>
        </w:rPr>
        <w:t>that</w:t>
      </w:r>
      <w:r>
        <w:rPr>
          <w:spacing w:val="7"/>
          <w:sz w:val="22"/>
        </w:rPr>
        <w:t xml:space="preserve"> </w:t>
      </w:r>
      <w:r>
        <w:rPr>
          <w:sz w:val="22"/>
        </w:rPr>
        <w:t>have</w:t>
      </w:r>
      <w:r>
        <w:rPr>
          <w:spacing w:val="11"/>
          <w:sz w:val="22"/>
        </w:rPr>
        <w:t xml:space="preserve"> </w:t>
      </w:r>
      <w:r>
        <w:rPr>
          <w:sz w:val="22"/>
        </w:rPr>
        <w:t>been</w:t>
      </w:r>
      <w:r>
        <w:rPr>
          <w:spacing w:val="14"/>
          <w:sz w:val="22"/>
        </w:rPr>
        <w:t xml:space="preserve"> </w:t>
      </w:r>
      <w:r>
        <w:rPr>
          <w:sz w:val="22"/>
        </w:rPr>
        <w:t>created</w:t>
      </w:r>
      <w:r>
        <w:rPr>
          <w:spacing w:val="9"/>
          <w:sz w:val="22"/>
        </w:rPr>
        <w:t xml:space="preserve"> </w:t>
      </w:r>
      <w:r>
        <w:rPr>
          <w:sz w:val="22"/>
        </w:rPr>
        <w:t>in</w:t>
      </w:r>
      <w:r>
        <w:rPr>
          <w:spacing w:val="14"/>
          <w:sz w:val="22"/>
        </w:rPr>
        <w:t xml:space="preserve"> </w:t>
      </w:r>
      <w:r>
        <w:rPr>
          <w:sz w:val="22"/>
        </w:rPr>
        <w:t>Step</w:t>
      </w:r>
      <w:r>
        <w:rPr>
          <w:spacing w:val="14"/>
          <w:sz w:val="22"/>
        </w:rPr>
        <w:t xml:space="preserve"> </w:t>
      </w:r>
      <w:r>
        <w:rPr>
          <w:sz w:val="22"/>
        </w:rPr>
        <w:t>1,</w:t>
      </w:r>
      <w:r>
        <w:rPr>
          <w:spacing w:val="-52"/>
          <w:sz w:val="22"/>
        </w:rPr>
        <w:t xml:space="preserve"> </w:t>
      </w:r>
      <w:r>
        <w:rPr>
          <w:sz w:val="22"/>
        </w:rPr>
        <w:t>for example</w:t>
      </w:r>
      <w:r>
        <w:rPr>
          <w:spacing w:val="3"/>
          <w:sz w:val="22"/>
        </w:rPr>
        <w:t xml:space="preserve"> </w:t>
      </w:r>
      <w:r>
        <w:rPr>
          <w:sz w:val="22"/>
        </w:rPr>
        <w:t>internal.</w:t>
      </w:r>
    </w:p>
    <w:p>
      <w:pPr>
        <w:pStyle w:val="8"/>
        <w:numPr>
          <w:ilvl w:val="0"/>
          <w:numId w:val="2"/>
        </w:numPr>
        <w:tabs>
          <w:tab w:val="left" w:pos="1281"/>
          <w:tab w:val="left" w:pos="1282"/>
        </w:tabs>
        <w:spacing w:before="4" w:after="0" w:line="240" w:lineRule="auto"/>
        <w:ind w:left="1281" w:right="0" w:hanging="341"/>
        <w:jc w:val="left"/>
        <w:rPr>
          <w:sz w:val="22"/>
        </w:rPr>
      </w:pPr>
      <w:r>
        <w:rPr>
          <w:sz w:val="22"/>
        </w:rPr>
        <w:t>Click</w:t>
      </w:r>
      <w:r>
        <w:rPr>
          <w:spacing w:val="10"/>
          <w:sz w:val="22"/>
        </w:rPr>
        <w:t xml:space="preserve"> </w:t>
      </w:r>
      <w:r>
        <w:rPr>
          <w:sz w:val="22"/>
        </w:rPr>
        <w:t>Launch.</w:t>
      </w:r>
    </w:p>
    <w:p>
      <w:pPr>
        <w:pStyle w:val="8"/>
        <w:numPr>
          <w:ilvl w:val="0"/>
          <w:numId w:val="2"/>
        </w:numPr>
        <w:tabs>
          <w:tab w:val="left" w:pos="1281"/>
          <w:tab w:val="left" w:pos="1282"/>
        </w:tabs>
        <w:spacing w:before="6" w:after="0" w:line="240" w:lineRule="auto"/>
        <w:ind w:left="1281" w:right="879" w:hanging="341"/>
        <w:jc w:val="left"/>
        <w:rPr>
          <w:sz w:val="22"/>
        </w:rPr>
      </w:pPr>
      <w:r>
        <w:rPr>
          <w:sz w:val="22"/>
        </w:rPr>
        <w:t>If</w:t>
      </w:r>
      <w:r>
        <w:rPr>
          <w:spacing w:val="9"/>
          <w:sz w:val="22"/>
        </w:rPr>
        <w:t xml:space="preserve"> </w:t>
      </w:r>
      <w:r>
        <w:rPr>
          <w:sz w:val="22"/>
        </w:rPr>
        <w:t>you</w:t>
      </w:r>
      <w:r>
        <w:rPr>
          <w:spacing w:val="9"/>
          <w:sz w:val="22"/>
        </w:rPr>
        <w:t xml:space="preserve"> </w:t>
      </w:r>
      <w:r>
        <w:rPr>
          <w:sz w:val="22"/>
        </w:rPr>
        <w:t>want</w:t>
      </w:r>
      <w:r>
        <w:rPr>
          <w:spacing w:val="8"/>
          <w:sz w:val="22"/>
        </w:rPr>
        <w:t xml:space="preserve"> </w:t>
      </w:r>
      <w:r>
        <w:rPr>
          <w:sz w:val="22"/>
        </w:rPr>
        <w:t>to</w:t>
      </w:r>
      <w:r>
        <w:rPr>
          <w:spacing w:val="9"/>
          <w:sz w:val="22"/>
        </w:rPr>
        <w:t xml:space="preserve"> </w:t>
      </w:r>
      <w:r>
        <w:rPr>
          <w:sz w:val="22"/>
        </w:rPr>
        <w:t>create</w:t>
      </w:r>
      <w:r>
        <w:rPr>
          <w:spacing w:val="11"/>
          <w:sz w:val="22"/>
        </w:rPr>
        <w:t xml:space="preserve"> </w:t>
      </w:r>
      <w:r>
        <w:rPr>
          <w:sz w:val="22"/>
        </w:rPr>
        <w:t>multiple</w:t>
      </w:r>
      <w:r>
        <w:rPr>
          <w:spacing w:val="11"/>
          <w:sz w:val="22"/>
        </w:rPr>
        <w:t xml:space="preserve"> </w:t>
      </w:r>
      <w:r>
        <w:rPr>
          <w:sz w:val="22"/>
        </w:rPr>
        <w:t>instances,</w:t>
      </w:r>
      <w:r>
        <w:rPr>
          <w:spacing w:val="9"/>
          <w:sz w:val="22"/>
        </w:rPr>
        <w:t xml:space="preserve"> </w:t>
      </w:r>
      <w:r>
        <w:rPr>
          <w:sz w:val="22"/>
        </w:rPr>
        <w:t>you</w:t>
      </w:r>
      <w:r>
        <w:rPr>
          <w:spacing w:val="9"/>
          <w:sz w:val="22"/>
        </w:rPr>
        <w:t xml:space="preserve"> </w:t>
      </w:r>
      <w:r>
        <w:rPr>
          <w:sz w:val="22"/>
        </w:rPr>
        <w:t>can</w:t>
      </w:r>
      <w:r>
        <w:rPr>
          <w:spacing w:val="9"/>
          <w:sz w:val="22"/>
        </w:rPr>
        <w:t xml:space="preserve"> </w:t>
      </w:r>
      <w:r>
        <w:rPr>
          <w:sz w:val="22"/>
        </w:rPr>
        <w:t>repeat</w:t>
      </w:r>
      <w:r>
        <w:rPr>
          <w:spacing w:val="8"/>
          <w:sz w:val="22"/>
        </w:rPr>
        <w:t xml:space="preserve"> </w:t>
      </w:r>
      <w:r>
        <w:rPr>
          <w:sz w:val="22"/>
        </w:rPr>
        <w:t>step</w:t>
      </w:r>
      <w:r>
        <w:rPr>
          <w:spacing w:val="8"/>
          <w:sz w:val="22"/>
        </w:rPr>
        <w:t xml:space="preserve"> </w:t>
      </w:r>
      <w:r>
        <w:rPr>
          <w:sz w:val="22"/>
        </w:rPr>
        <w:t>1-5.</w:t>
      </w:r>
      <w:r>
        <w:rPr>
          <w:spacing w:val="14"/>
          <w:sz w:val="22"/>
        </w:rPr>
        <w:t xml:space="preserve"> </w:t>
      </w:r>
      <w:r>
        <w:rPr>
          <w:sz w:val="22"/>
        </w:rPr>
        <w:t>I</w:t>
      </w:r>
      <w:r>
        <w:rPr>
          <w:spacing w:val="6"/>
          <w:sz w:val="22"/>
        </w:rPr>
        <w:t xml:space="preserve"> </w:t>
      </w:r>
      <w:r>
        <w:rPr>
          <w:sz w:val="22"/>
        </w:rPr>
        <w:t>created</w:t>
      </w:r>
      <w:r>
        <w:rPr>
          <w:spacing w:val="-52"/>
          <w:sz w:val="22"/>
        </w:rPr>
        <w:t xml:space="preserve"> </w:t>
      </w:r>
      <w:r>
        <w:rPr>
          <w:sz w:val="22"/>
        </w:rPr>
        <w:t>onemore</w:t>
      </w:r>
      <w:r>
        <w:rPr>
          <w:spacing w:val="1"/>
          <w:sz w:val="22"/>
        </w:rPr>
        <w:t xml:space="preserve"> </w:t>
      </w:r>
      <w:r>
        <w:rPr>
          <w:sz w:val="22"/>
        </w:rPr>
        <w:t>instance</w:t>
      </w:r>
      <w:r>
        <w:rPr>
          <w:spacing w:val="7"/>
          <w:sz w:val="22"/>
        </w:rPr>
        <w:t xml:space="preserve"> </w:t>
      </w:r>
      <w:r>
        <w:rPr>
          <w:sz w:val="22"/>
        </w:rPr>
        <w:t>with</w:t>
      </w:r>
      <w:r>
        <w:rPr>
          <w:spacing w:val="4"/>
          <w:sz w:val="22"/>
        </w:rPr>
        <w:t xml:space="preserve"> </w:t>
      </w:r>
      <w:r>
        <w:rPr>
          <w:sz w:val="22"/>
        </w:rPr>
        <w:t>instance</w:t>
      </w:r>
      <w:r>
        <w:rPr>
          <w:spacing w:val="3"/>
          <w:sz w:val="22"/>
        </w:rPr>
        <w:t xml:space="preserve"> </w:t>
      </w:r>
      <w:r>
        <w:rPr>
          <w:sz w:val="22"/>
        </w:rPr>
        <w:t>name</w:t>
      </w:r>
      <w:r>
        <w:rPr>
          <w:spacing w:val="6"/>
          <w:sz w:val="22"/>
        </w:rPr>
        <w:t xml:space="preserve"> </w:t>
      </w:r>
      <w:r>
        <w:rPr>
          <w:sz w:val="22"/>
        </w:rPr>
        <w:t>Ubuntu</w:t>
      </w:r>
      <w:r>
        <w:rPr>
          <w:spacing w:val="5"/>
          <w:sz w:val="22"/>
        </w:rPr>
        <w:t xml:space="preserve"> </w:t>
      </w:r>
      <w:r>
        <w:rPr>
          <w:sz w:val="22"/>
        </w:rPr>
        <w:t>2.</w:t>
      </w:r>
    </w:p>
    <w:p>
      <w:pPr>
        <w:pStyle w:val="5"/>
        <w:spacing w:before="8"/>
        <w:rPr>
          <w:sz w:val="23"/>
        </w:rPr>
      </w:pPr>
    </w:p>
    <w:p>
      <w:pPr>
        <w:pStyle w:val="5"/>
        <w:ind w:left="550"/>
      </w:pPr>
      <w:r>
        <w:t>Step</w:t>
      </w:r>
      <w:r>
        <w:rPr>
          <w:spacing w:val="9"/>
        </w:rPr>
        <w:t xml:space="preserve"> </w:t>
      </w:r>
      <w:r>
        <w:t>3:</w:t>
      </w:r>
      <w:r>
        <w:rPr>
          <w:spacing w:val="7"/>
        </w:rPr>
        <w:t xml:space="preserve"> </w:t>
      </w:r>
      <w:r>
        <w:t>Create</w:t>
      </w:r>
      <w:r>
        <w:rPr>
          <w:spacing w:val="12"/>
        </w:rPr>
        <w:t xml:space="preserve"> </w:t>
      </w:r>
      <w:r>
        <w:t>Router</w:t>
      </w:r>
    </w:p>
    <w:p>
      <w:pPr>
        <w:pStyle w:val="5"/>
        <w:spacing w:before="3"/>
        <w:rPr>
          <w:sz w:val="23"/>
        </w:rPr>
      </w:pPr>
    </w:p>
    <w:p>
      <w:pPr>
        <w:pStyle w:val="5"/>
        <w:spacing w:line="244" w:lineRule="auto"/>
        <w:ind w:left="150" w:right="350" w:firstLine="450"/>
        <w:jc w:val="both"/>
      </w:pPr>
      <w:r>
        <w:t>I guess you already know what router is. In the step 1, we created our network, but it is</w:t>
      </w:r>
      <w:r>
        <w:rPr>
          <w:spacing w:val="1"/>
        </w:rPr>
        <w:t xml:space="preserve"> </w:t>
      </w:r>
      <w:r>
        <w:t>isolated. It doesn’t connect to the internet. To make our network has an internet connection,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need a</w:t>
      </w:r>
      <w:r>
        <w:rPr>
          <w:spacing w:val="2"/>
        </w:rPr>
        <w:t xml:space="preserve"> </w:t>
      </w:r>
      <w:r>
        <w:t>router</w:t>
      </w:r>
      <w:r>
        <w:rPr>
          <w:spacing w:val="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running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gateway to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internet.</w:t>
      </w:r>
    </w:p>
    <w:p>
      <w:pPr>
        <w:pStyle w:val="5"/>
        <w:spacing w:before="2"/>
        <w:rPr>
          <w:sz w:val="23"/>
        </w:rPr>
      </w:pPr>
    </w:p>
    <w:p>
      <w:pPr>
        <w:pStyle w:val="8"/>
        <w:numPr>
          <w:ilvl w:val="0"/>
          <w:numId w:val="3"/>
        </w:numPr>
        <w:tabs>
          <w:tab w:val="left" w:pos="1621"/>
          <w:tab w:val="left" w:pos="1622"/>
        </w:tabs>
        <w:spacing w:before="0" w:after="0" w:line="240" w:lineRule="auto"/>
        <w:ind w:left="1621" w:right="0" w:hanging="341"/>
        <w:jc w:val="left"/>
        <w:rPr>
          <w:sz w:val="22"/>
        </w:rPr>
      </w:pPr>
      <w:r>
        <w:rPr>
          <w:sz w:val="22"/>
        </w:rPr>
        <w:t>Go</w:t>
      </w:r>
      <w:r>
        <w:rPr>
          <w:spacing w:val="9"/>
          <w:sz w:val="22"/>
        </w:rPr>
        <w:t xml:space="preserve"> </w:t>
      </w:r>
      <w:r>
        <w:rPr>
          <w:sz w:val="22"/>
        </w:rPr>
        <w:t>to</w:t>
      </w:r>
      <w:r>
        <w:rPr>
          <w:spacing w:val="9"/>
          <w:sz w:val="22"/>
        </w:rPr>
        <w:t xml:space="preserve"> </w:t>
      </w:r>
      <w:r>
        <w:rPr>
          <w:sz w:val="22"/>
        </w:rPr>
        <w:t>Network</w:t>
      </w:r>
      <w:r>
        <w:rPr>
          <w:spacing w:val="10"/>
          <w:sz w:val="22"/>
        </w:rPr>
        <w:t xml:space="preserve"> </w:t>
      </w:r>
      <w:r>
        <w:rPr>
          <w:sz w:val="22"/>
        </w:rPr>
        <w:t>&gt;</w:t>
      </w:r>
      <w:r>
        <w:rPr>
          <w:spacing w:val="9"/>
          <w:sz w:val="22"/>
        </w:rPr>
        <w:t xml:space="preserve"> </w:t>
      </w:r>
      <w:r>
        <w:rPr>
          <w:sz w:val="22"/>
        </w:rPr>
        <w:t>Routers</w:t>
      </w:r>
      <w:r>
        <w:rPr>
          <w:spacing w:val="9"/>
          <w:sz w:val="22"/>
        </w:rPr>
        <w:t xml:space="preserve"> </w:t>
      </w:r>
      <w:r>
        <w:rPr>
          <w:sz w:val="22"/>
        </w:rPr>
        <w:t>and</w:t>
      </w:r>
      <w:r>
        <w:rPr>
          <w:spacing w:val="9"/>
          <w:sz w:val="22"/>
        </w:rPr>
        <w:t xml:space="preserve"> </w:t>
      </w:r>
      <w:r>
        <w:rPr>
          <w:sz w:val="22"/>
        </w:rPr>
        <w:t>then</w:t>
      </w:r>
      <w:r>
        <w:rPr>
          <w:spacing w:val="9"/>
          <w:sz w:val="22"/>
        </w:rPr>
        <w:t xml:space="preserve"> </w:t>
      </w:r>
      <w:r>
        <w:rPr>
          <w:sz w:val="22"/>
        </w:rPr>
        <w:t>click</w:t>
      </w:r>
      <w:r>
        <w:rPr>
          <w:spacing w:val="9"/>
          <w:sz w:val="22"/>
        </w:rPr>
        <w:t xml:space="preserve"> </w:t>
      </w:r>
      <w:r>
        <w:rPr>
          <w:sz w:val="22"/>
        </w:rPr>
        <w:t>Create</w:t>
      </w:r>
      <w:r>
        <w:rPr>
          <w:spacing w:val="11"/>
          <w:sz w:val="22"/>
        </w:rPr>
        <w:t xml:space="preserve"> </w:t>
      </w:r>
      <w:r>
        <w:rPr>
          <w:sz w:val="22"/>
        </w:rPr>
        <w:t>Router.</w:t>
      </w:r>
    </w:p>
    <w:p>
      <w:pPr>
        <w:pStyle w:val="8"/>
        <w:numPr>
          <w:ilvl w:val="0"/>
          <w:numId w:val="3"/>
        </w:numPr>
        <w:tabs>
          <w:tab w:val="left" w:pos="1676"/>
          <w:tab w:val="left" w:pos="1677"/>
        </w:tabs>
        <w:spacing w:before="7" w:after="0" w:line="240" w:lineRule="auto"/>
        <w:ind w:left="1676" w:right="0" w:hanging="396"/>
        <w:jc w:val="left"/>
        <w:rPr>
          <w:sz w:val="22"/>
        </w:rPr>
      </w:pPr>
      <w:r>
        <w:rPr>
          <w:sz w:val="22"/>
        </w:rPr>
        <w:t>Fill</w:t>
      </w:r>
      <w:r>
        <w:rPr>
          <w:spacing w:val="12"/>
          <w:sz w:val="22"/>
        </w:rPr>
        <w:t xml:space="preserve"> </w:t>
      </w:r>
      <w:r>
        <w:rPr>
          <w:sz w:val="22"/>
        </w:rPr>
        <w:t>Router</w:t>
      </w:r>
      <w:r>
        <w:rPr>
          <w:spacing w:val="11"/>
          <w:sz w:val="22"/>
        </w:rPr>
        <w:t xml:space="preserve"> </w:t>
      </w:r>
      <w:r>
        <w:rPr>
          <w:sz w:val="22"/>
        </w:rPr>
        <w:t>Name</w:t>
      </w:r>
      <w:r>
        <w:rPr>
          <w:spacing w:val="7"/>
          <w:sz w:val="22"/>
        </w:rPr>
        <w:t xml:space="preserve"> </w:t>
      </w:r>
      <w:r>
        <w:rPr>
          <w:sz w:val="22"/>
        </w:rPr>
        <w:t>for</w:t>
      </w:r>
      <w:r>
        <w:rPr>
          <w:spacing w:val="10"/>
          <w:sz w:val="22"/>
        </w:rPr>
        <w:t xml:space="preserve"> </w:t>
      </w:r>
      <w:r>
        <w:rPr>
          <w:sz w:val="22"/>
        </w:rPr>
        <w:t>example</w:t>
      </w:r>
      <w:r>
        <w:rPr>
          <w:spacing w:val="12"/>
          <w:sz w:val="22"/>
        </w:rPr>
        <w:t xml:space="preserve"> </w:t>
      </w:r>
      <w:r>
        <w:rPr>
          <w:sz w:val="22"/>
        </w:rPr>
        <w:t>router1</w:t>
      </w:r>
      <w:r>
        <w:rPr>
          <w:spacing w:val="10"/>
          <w:sz w:val="22"/>
        </w:rPr>
        <w:t xml:space="preserve"> </w:t>
      </w:r>
      <w:r>
        <w:rPr>
          <w:sz w:val="22"/>
        </w:rPr>
        <w:t>and</w:t>
      </w:r>
      <w:r>
        <w:rPr>
          <w:spacing w:val="9"/>
          <w:sz w:val="22"/>
        </w:rPr>
        <w:t xml:space="preserve"> </w:t>
      </w:r>
      <w:r>
        <w:rPr>
          <w:sz w:val="22"/>
        </w:rPr>
        <w:t>then</w:t>
      </w:r>
      <w:r>
        <w:rPr>
          <w:spacing w:val="9"/>
          <w:sz w:val="22"/>
        </w:rPr>
        <w:t xml:space="preserve"> </w:t>
      </w:r>
      <w:r>
        <w:rPr>
          <w:sz w:val="22"/>
        </w:rPr>
        <w:t>click</w:t>
      </w:r>
      <w:r>
        <w:rPr>
          <w:spacing w:val="10"/>
          <w:sz w:val="22"/>
        </w:rPr>
        <w:t xml:space="preserve"> </w:t>
      </w:r>
      <w:r>
        <w:rPr>
          <w:sz w:val="22"/>
        </w:rPr>
        <w:t>Create</w:t>
      </w:r>
      <w:r>
        <w:rPr>
          <w:spacing w:val="11"/>
          <w:sz w:val="22"/>
        </w:rPr>
        <w:t xml:space="preserve"> </w:t>
      </w:r>
      <w:r>
        <w:rPr>
          <w:sz w:val="22"/>
        </w:rPr>
        <w:t>router.</w:t>
      </w:r>
    </w:p>
    <w:p>
      <w:pPr>
        <w:pStyle w:val="8"/>
        <w:numPr>
          <w:ilvl w:val="0"/>
          <w:numId w:val="3"/>
        </w:numPr>
        <w:tabs>
          <w:tab w:val="left" w:pos="1676"/>
          <w:tab w:val="left" w:pos="1677"/>
        </w:tabs>
        <w:spacing w:before="7" w:after="0" w:line="240" w:lineRule="auto"/>
        <w:ind w:left="1676" w:right="0" w:hanging="396"/>
        <w:jc w:val="left"/>
        <w:rPr>
          <w:sz w:val="22"/>
        </w:rPr>
      </w:pPr>
      <w:r>
        <w:rPr>
          <w:sz w:val="22"/>
        </w:rPr>
        <w:t>Click</w:t>
      </w:r>
      <w:r>
        <w:rPr>
          <w:spacing w:val="8"/>
          <w:sz w:val="22"/>
        </w:rPr>
        <w:t xml:space="preserve"> </w:t>
      </w:r>
      <w:r>
        <w:rPr>
          <w:sz w:val="22"/>
        </w:rPr>
        <w:t>on</w:t>
      </w:r>
      <w:r>
        <w:rPr>
          <w:spacing w:val="9"/>
          <w:sz w:val="22"/>
        </w:rPr>
        <w:t xml:space="preserve"> </w:t>
      </w:r>
      <w:r>
        <w:rPr>
          <w:sz w:val="22"/>
        </w:rPr>
        <w:t>your</w:t>
      </w:r>
      <w:r>
        <w:rPr>
          <w:spacing w:val="9"/>
          <w:sz w:val="22"/>
        </w:rPr>
        <w:t xml:space="preserve"> </w:t>
      </w:r>
      <w:r>
        <w:rPr>
          <w:sz w:val="22"/>
        </w:rPr>
        <w:t>router</w:t>
      </w:r>
      <w:r>
        <w:rPr>
          <w:spacing w:val="11"/>
          <w:sz w:val="22"/>
        </w:rPr>
        <w:t xml:space="preserve"> </w:t>
      </w:r>
      <w:r>
        <w:rPr>
          <w:sz w:val="22"/>
        </w:rPr>
        <w:t>name</w:t>
      </w:r>
      <w:r>
        <w:rPr>
          <w:spacing w:val="11"/>
          <w:sz w:val="22"/>
        </w:rPr>
        <w:t xml:space="preserve"> </w:t>
      </w:r>
      <w:r>
        <w:rPr>
          <w:sz w:val="22"/>
        </w:rPr>
        <w:t>link,</w:t>
      </w:r>
      <w:r>
        <w:rPr>
          <w:spacing w:val="8"/>
          <w:sz w:val="22"/>
        </w:rPr>
        <w:t xml:space="preserve"> </w:t>
      </w:r>
      <w:r>
        <w:rPr>
          <w:sz w:val="22"/>
        </w:rPr>
        <w:t>for</w:t>
      </w:r>
      <w:r>
        <w:rPr>
          <w:spacing w:val="11"/>
          <w:sz w:val="22"/>
        </w:rPr>
        <w:t xml:space="preserve"> </w:t>
      </w:r>
      <w:r>
        <w:rPr>
          <w:sz w:val="22"/>
        </w:rPr>
        <w:t>example</w:t>
      </w:r>
      <w:r>
        <w:rPr>
          <w:spacing w:val="5"/>
          <w:sz w:val="22"/>
        </w:rPr>
        <w:t xml:space="preserve"> </w:t>
      </w:r>
      <w:r>
        <w:rPr>
          <w:sz w:val="22"/>
        </w:rPr>
        <w:t>router1,</w:t>
      </w:r>
      <w:r>
        <w:rPr>
          <w:spacing w:val="14"/>
          <w:sz w:val="22"/>
        </w:rPr>
        <w:t xml:space="preserve"> </w:t>
      </w:r>
      <w:r>
        <w:rPr>
          <w:sz w:val="22"/>
        </w:rPr>
        <w:t>Router</w:t>
      </w:r>
      <w:r>
        <w:rPr>
          <w:spacing w:val="9"/>
          <w:sz w:val="22"/>
        </w:rPr>
        <w:t xml:space="preserve"> </w:t>
      </w:r>
      <w:r>
        <w:rPr>
          <w:sz w:val="22"/>
        </w:rPr>
        <w:t>Details</w:t>
      </w:r>
      <w:r>
        <w:rPr>
          <w:spacing w:val="9"/>
          <w:sz w:val="22"/>
        </w:rPr>
        <w:t xml:space="preserve"> </w:t>
      </w:r>
      <w:r>
        <w:rPr>
          <w:sz w:val="22"/>
        </w:rPr>
        <w:t>page</w:t>
      </w:r>
    </w:p>
    <w:p>
      <w:pPr>
        <w:pStyle w:val="8"/>
        <w:numPr>
          <w:ilvl w:val="0"/>
          <w:numId w:val="3"/>
        </w:numPr>
        <w:tabs>
          <w:tab w:val="left" w:pos="1676"/>
          <w:tab w:val="left" w:pos="1677"/>
        </w:tabs>
        <w:spacing w:before="2" w:after="0" w:line="240" w:lineRule="auto"/>
        <w:ind w:left="1676" w:right="0" w:hanging="396"/>
        <w:jc w:val="left"/>
        <w:rPr>
          <w:sz w:val="22"/>
        </w:rPr>
      </w:pPr>
      <w:r>
        <w:rPr>
          <w:sz w:val="22"/>
        </w:rPr>
        <w:t>Click</w:t>
      </w:r>
      <w:r>
        <w:rPr>
          <w:spacing w:val="9"/>
          <w:sz w:val="22"/>
        </w:rPr>
        <w:t xml:space="preserve"> </w:t>
      </w:r>
      <w:r>
        <w:rPr>
          <w:sz w:val="22"/>
        </w:rPr>
        <w:t>Set</w:t>
      </w:r>
      <w:r>
        <w:rPr>
          <w:spacing w:val="8"/>
          <w:sz w:val="22"/>
        </w:rPr>
        <w:t xml:space="preserve"> </w:t>
      </w:r>
      <w:r>
        <w:rPr>
          <w:sz w:val="22"/>
        </w:rPr>
        <w:t>Gateway</w:t>
      </w:r>
      <w:r>
        <w:rPr>
          <w:spacing w:val="9"/>
          <w:sz w:val="22"/>
        </w:rPr>
        <w:t xml:space="preserve"> </w:t>
      </w:r>
      <w:r>
        <w:rPr>
          <w:sz w:val="22"/>
        </w:rPr>
        <w:t>button</w:t>
      </w:r>
      <w:r>
        <w:rPr>
          <w:spacing w:val="13"/>
          <w:sz w:val="22"/>
        </w:rPr>
        <w:t xml:space="preserve"> </w:t>
      </w:r>
      <w:r>
        <w:rPr>
          <w:sz w:val="22"/>
        </w:rPr>
        <w:t>in</w:t>
      </w:r>
      <w:r>
        <w:rPr>
          <w:spacing w:val="9"/>
          <w:sz w:val="22"/>
        </w:rPr>
        <w:t xml:space="preserve"> </w:t>
      </w:r>
      <w:r>
        <w:rPr>
          <w:sz w:val="22"/>
        </w:rPr>
        <w:t>upper</w:t>
      </w:r>
      <w:r>
        <w:rPr>
          <w:spacing w:val="6"/>
          <w:sz w:val="22"/>
        </w:rPr>
        <w:t xml:space="preserve"> </w:t>
      </w:r>
      <w:r>
        <w:rPr>
          <w:sz w:val="22"/>
        </w:rPr>
        <w:t>right:</w:t>
      </w:r>
    </w:p>
    <w:p>
      <w:pPr>
        <w:pStyle w:val="8"/>
        <w:numPr>
          <w:ilvl w:val="1"/>
          <w:numId w:val="3"/>
        </w:numPr>
        <w:tabs>
          <w:tab w:val="left" w:pos="2127"/>
        </w:tabs>
        <w:spacing w:before="7" w:after="0" w:line="240" w:lineRule="auto"/>
        <w:ind w:left="2126" w:right="0" w:hanging="341"/>
        <w:jc w:val="left"/>
        <w:rPr>
          <w:sz w:val="22"/>
        </w:rPr>
      </w:pPr>
      <w:r>
        <w:rPr>
          <w:sz w:val="22"/>
        </w:rPr>
        <w:t>Select</w:t>
      </w:r>
      <w:r>
        <w:rPr>
          <w:spacing w:val="12"/>
          <w:sz w:val="22"/>
        </w:rPr>
        <w:t xml:space="preserve"> </w:t>
      </w:r>
      <w:r>
        <w:rPr>
          <w:sz w:val="22"/>
        </w:rPr>
        <w:t>External</w:t>
      </w:r>
      <w:r>
        <w:rPr>
          <w:spacing w:val="13"/>
          <w:sz w:val="22"/>
        </w:rPr>
        <w:t xml:space="preserve"> </w:t>
      </w:r>
      <w:r>
        <w:rPr>
          <w:sz w:val="22"/>
        </w:rPr>
        <w:t>networks</w:t>
      </w:r>
      <w:r>
        <w:rPr>
          <w:spacing w:val="9"/>
          <w:sz w:val="22"/>
        </w:rPr>
        <w:t xml:space="preserve"> </w:t>
      </w:r>
      <w:r>
        <w:rPr>
          <w:sz w:val="22"/>
        </w:rPr>
        <w:t>with</w:t>
      </w:r>
      <w:r>
        <w:rPr>
          <w:spacing w:val="14"/>
          <w:sz w:val="22"/>
        </w:rPr>
        <w:t xml:space="preserve"> </w:t>
      </w:r>
      <w:r>
        <w:rPr>
          <w:sz w:val="22"/>
        </w:rPr>
        <w:t>external.</w:t>
      </w:r>
    </w:p>
    <w:p>
      <w:pPr>
        <w:pStyle w:val="8"/>
        <w:numPr>
          <w:ilvl w:val="1"/>
          <w:numId w:val="3"/>
        </w:numPr>
        <w:tabs>
          <w:tab w:val="left" w:pos="2186"/>
          <w:tab w:val="left" w:pos="2187"/>
        </w:tabs>
        <w:spacing w:before="7" w:after="0" w:line="240" w:lineRule="auto"/>
        <w:ind w:left="2186" w:right="0" w:hanging="401"/>
        <w:jc w:val="left"/>
        <w:rPr>
          <w:sz w:val="22"/>
        </w:rPr>
      </w:pPr>
      <w:r>
        <w:rPr>
          <w:sz w:val="22"/>
        </w:rPr>
        <w:t>Then</w:t>
      </w:r>
      <w:r>
        <w:rPr>
          <w:spacing w:val="7"/>
          <w:sz w:val="22"/>
        </w:rPr>
        <w:t xml:space="preserve"> </w:t>
      </w:r>
      <w:r>
        <w:rPr>
          <w:sz w:val="22"/>
        </w:rPr>
        <w:t>OK.</w:t>
      </w:r>
    </w:p>
    <w:p>
      <w:pPr>
        <w:pStyle w:val="8"/>
        <w:numPr>
          <w:ilvl w:val="0"/>
          <w:numId w:val="4"/>
        </w:numPr>
        <w:tabs>
          <w:tab w:val="left" w:pos="2016"/>
          <w:tab w:val="left" w:pos="2017"/>
        </w:tabs>
        <w:spacing w:before="7" w:after="0" w:line="240" w:lineRule="auto"/>
        <w:ind w:left="2016" w:right="0" w:hanging="341"/>
        <w:jc w:val="left"/>
        <w:rPr>
          <w:rFonts w:ascii="Symbol" w:hAnsi="Symbol"/>
          <w:sz w:val="20"/>
        </w:rPr>
      </w:pPr>
      <w:r>
        <w:rPr>
          <w:sz w:val="22"/>
        </w:rPr>
        <w:t>Click</w:t>
      </w:r>
      <w:r>
        <w:rPr>
          <w:spacing w:val="8"/>
          <w:sz w:val="22"/>
        </w:rPr>
        <w:t xml:space="preserve"> </w:t>
      </w:r>
      <w:r>
        <w:rPr>
          <w:sz w:val="22"/>
        </w:rPr>
        <w:t>Add</w:t>
      </w:r>
      <w:r>
        <w:rPr>
          <w:spacing w:val="8"/>
          <w:sz w:val="22"/>
        </w:rPr>
        <w:t xml:space="preserve"> </w:t>
      </w:r>
      <w:r>
        <w:rPr>
          <w:sz w:val="22"/>
        </w:rPr>
        <w:t>Interface</w:t>
      </w:r>
      <w:r>
        <w:rPr>
          <w:spacing w:val="16"/>
          <w:sz w:val="22"/>
        </w:rPr>
        <w:t xml:space="preserve"> </w:t>
      </w:r>
      <w:r>
        <w:rPr>
          <w:sz w:val="22"/>
        </w:rPr>
        <w:t>button.</w:t>
      </w:r>
    </w:p>
    <w:p>
      <w:pPr>
        <w:pStyle w:val="8"/>
        <w:numPr>
          <w:ilvl w:val="0"/>
          <w:numId w:val="4"/>
        </w:numPr>
        <w:tabs>
          <w:tab w:val="left" w:pos="2016"/>
          <w:tab w:val="left" w:pos="2017"/>
        </w:tabs>
        <w:spacing w:before="7" w:after="0" w:line="240" w:lineRule="auto"/>
        <w:ind w:left="2016" w:right="0" w:hanging="341"/>
        <w:jc w:val="left"/>
        <w:rPr>
          <w:rFonts w:ascii="Symbol" w:hAnsi="Symbol"/>
          <w:sz w:val="22"/>
        </w:rPr>
      </w:pPr>
      <w:r>
        <w:rPr>
          <w:sz w:val="22"/>
        </w:rPr>
        <w:t>Select</w:t>
      </w:r>
      <w:r>
        <w:rPr>
          <w:spacing w:val="7"/>
          <w:sz w:val="22"/>
        </w:rPr>
        <w:t xml:space="preserve"> </w:t>
      </w:r>
      <w:r>
        <w:rPr>
          <w:sz w:val="22"/>
        </w:rPr>
        <w:t>Subnet</w:t>
      </w:r>
      <w:r>
        <w:rPr>
          <w:spacing w:val="3"/>
          <w:sz w:val="22"/>
        </w:rPr>
        <w:t xml:space="preserve"> </w:t>
      </w:r>
      <w:r>
        <w:rPr>
          <w:sz w:val="22"/>
        </w:rPr>
        <w:t>with</w:t>
      </w:r>
      <w:r>
        <w:rPr>
          <w:spacing w:val="8"/>
          <w:sz w:val="22"/>
        </w:rPr>
        <w:t xml:space="preserve"> </w:t>
      </w:r>
      <w:r>
        <w:rPr>
          <w:sz w:val="22"/>
        </w:rPr>
        <w:t>the</w:t>
      </w:r>
      <w:r>
        <w:rPr>
          <w:spacing w:val="10"/>
          <w:sz w:val="22"/>
        </w:rPr>
        <w:t xml:space="preserve"> </w:t>
      </w:r>
      <w:r>
        <w:rPr>
          <w:sz w:val="22"/>
        </w:rPr>
        <w:t>network</w:t>
      </w:r>
      <w:r>
        <w:rPr>
          <w:spacing w:val="10"/>
          <w:sz w:val="22"/>
        </w:rPr>
        <w:t xml:space="preserve"> </w:t>
      </w:r>
      <w:r>
        <w:rPr>
          <w:sz w:val="22"/>
        </w:rPr>
        <w:t>that</w:t>
      </w:r>
      <w:r>
        <w:rPr>
          <w:spacing w:val="7"/>
          <w:sz w:val="22"/>
        </w:rPr>
        <w:t xml:space="preserve"> </w:t>
      </w:r>
      <w:r>
        <w:rPr>
          <w:sz w:val="22"/>
        </w:rPr>
        <w:t>you</w:t>
      </w:r>
      <w:r>
        <w:rPr>
          <w:spacing w:val="9"/>
          <w:sz w:val="22"/>
        </w:rPr>
        <w:t xml:space="preserve"> </w:t>
      </w:r>
      <w:r>
        <w:rPr>
          <w:sz w:val="22"/>
        </w:rPr>
        <w:t>have</w:t>
      </w:r>
      <w:r>
        <w:rPr>
          <w:spacing w:val="10"/>
          <w:sz w:val="22"/>
        </w:rPr>
        <w:t xml:space="preserve"> </w:t>
      </w:r>
      <w:r>
        <w:rPr>
          <w:sz w:val="22"/>
        </w:rPr>
        <w:t>been</w:t>
      </w:r>
      <w:r>
        <w:rPr>
          <w:spacing w:val="14"/>
          <w:sz w:val="22"/>
        </w:rPr>
        <w:t xml:space="preserve"> </w:t>
      </w:r>
      <w:r>
        <w:rPr>
          <w:sz w:val="22"/>
        </w:rPr>
        <w:t>created</w:t>
      </w:r>
      <w:r>
        <w:rPr>
          <w:spacing w:val="8"/>
          <w:sz w:val="22"/>
        </w:rPr>
        <w:t xml:space="preserve"> </w:t>
      </w:r>
      <w:r>
        <w:rPr>
          <w:sz w:val="22"/>
        </w:rPr>
        <w:t>in</w:t>
      </w:r>
      <w:r>
        <w:rPr>
          <w:spacing w:val="9"/>
          <w:sz w:val="22"/>
        </w:rPr>
        <w:t xml:space="preserve"> </w:t>
      </w:r>
      <w:r>
        <w:rPr>
          <w:sz w:val="22"/>
        </w:rPr>
        <w:t>Step</w:t>
      </w:r>
      <w:r>
        <w:rPr>
          <w:spacing w:val="8"/>
          <w:sz w:val="22"/>
        </w:rPr>
        <w:t xml:space="preserve"> </w:t>
      </w:r>
      <w:r>
        <w:rPr>
          <w:sz w:val="22"/>
        </w:rPr>
        <w:t>1.</w:t>
      </w:r>
    </w:p>
    <w:p>
      <w:pPr>
        <w:pStyle w:val="8"/>
        <w:numPr>
          <w:ilvl w:val="0"/>
          <w:numId w:val="4"/>
        </w:numPr>
        <w:tabs>
          <w:tab w:val="left" w:pos="2016"/>
          <w:tab w:val="left" w:pos="2017"/>
        </w:tabs>
        <w:spacing w:before="5" w:after="0" w:line="240" w:lineRule="auto"/>
        <w:ind w:left="2016" w:right="0" w:hanging="341"/>
        <w:jc w:val="left"/>
        <w:rPr>
          <w:rFonts w:ascii="Symbol" w:hAnsi="Symbol"/>
          <w:sz w:val="22"/>
        </w:rPr>
      </w:pPr>
      <w:r>
        <w:rPr>
          <w:sz w:val="22"/>
        </w:rPr>
        <w:t>Click</w:t>
      </w:r>
      <w:r>
        <w:rPr>
          <w:spacing w:val="10"/>
          <w:sz w:val="22"/>
        </w:rPr>
        <w:t xml:space="preserve"> </w:t>
      </w:r>
      <w:r>
        <w:rPr>
          <w:sz w:val="22"/>
        </w:rPr>
        <w:t>Add</w:t>
      </w:r>
      <w:r>
        <w:rPr>
          <w:spacing w:val="11"/>
          <w:sz w:val="22"/>
        </w:rPr>
        <w:t xml:space="preserve"> </w:t>
      </w:r>
      <w:r>
        <w:rPr>
          <w:sz w:val="22"/>
        </w:rPr>
        <w:t>interface.</w:t>
      </w:r>
    </w:p>
    <w:p>
      <w:pPr>
        <w:pStyle w:val="8"/>
        <w:numPr>
          <w:ilvl w:val="0"/>
          <w:numId w:val="4"/>
        </w:numPr>
        <w:tabs>
          <w:tab w:val="left" w:pos="2016"/>
          <w:tab w:val="left" w:pos="2017"/>
        </w:tabs>
        <w:spacing w:before="6" w:after="0" w:line="244" w:lineRule="auto"/>
        <w:ind w:left="2016" w:right="183" w:hanging="340"/>
        <w:jc w:val="left"/>
        <w:rPr>
          <w:rFonts w:ascii="Symbol" w:hAnsi="Symbol"/>
          <w:sz w:val="22"/>
        </w:rPr>
      </w:pPr>
      <w:r>
        <w:rPr>
          <w:sz w:val="22"/>
        </w:rPr>
        <w:t>Go</w:t>
      </w:r>
      <w:r>
        <w:rPr>
          <w:spacing w:val="12"/>
          <w:sz w:val="22"/>
        </w:rPr>
        <w:t xml:space="preserve"> </w:t>
      </w:r>
      <w:r>
        <w:rPr>
          <w:sz w:val="22"/>
        </w:rPr>
        <w:t>to</w:t>
      </w:r>
      <w:r>
        <w:rPr>
          <w:spacing w:val="13"/>
          <w:sz w:val="22"/>
        </w:rPr>
        <w:t xml:space="preserve"> </w:t>
      </w:r>
      <w:r>
        <w:rPr>
          <w:sz w:val="22"/>
        </w:rPr>
        <w:t>Network</w:t>
      </w:r>
      <w:r>
        <w:rPr>
          <w:spacing w:val="8"/>
          <w:sz w:val="22"/>
        </w:rPr>
        <w:t xml:space="preserve"> </w:t>
      </w:r>
      <w:r>
        <w:rPr>
          <w:sz w:val="22"/>
        </w:rPr>
        <w:t>&gt;</w:t>
      </w:r>
      <w:r>
        <w:rPr>
          <w:spacing w:val="13"/>
          <w:sz w:val="22"/>
        </w:rPr>
        <w:t xml:space="preserve"> </w:t>
      </w:r>
      <w:r>
        <w:rPr>
          <w:sz w:val="22"/>
        </w:rPr>
        <w:t>Network</w:t>
      </w:r>
      <w:r>
        <w:rPr>
          <w:spacing w:val="14"/>
          <w:sz w:val="22"/>
        </w:rPr>
        <w:t xml:space="preserve"> </w:t>
      </w:r>
      <w:r>
        <w:rPr>
          <w:sz w:val="22"/>
        </w:rPr>
        <w:t>Topology.</w:t>
      </w:r>
      <w:r>
        <w:rPr>
          <w:spacing w:val="7"/>
          <w:sz w:val="22"/>
        </w:rPr>
        <w:t xml:space="preserve"> </w:t>
      </w:r>
      <w:r>
        <w:rPr>
          <w:sz w:val="22"/>
        </w:rPr>
        <w:t>You</w:t>
      </w:r>
      <w:r>
        <w:rPr>
          <w:spacing w:val="13"/>
          <w:sz w:val="22"/>
        </w:rPr>
        <w:t xml:space="preserve"> </w:t>
      </w:r>
      <w:r>
        <w:rPr>
          <w:sz w:val="22"/>
        </w:rPr>
        <w:t>will</w:t>
      </w:r>
      <w:r>
        <w:rPr>
          <w:spacing w:val="11"/>
          <w:sz w:val="22"/>
        </w:rPr>
        <w:t xml:space="preserve"> </w:t>
      </w:r>
      <w:r>
        <w:rPr>
          <w:sz w:val="22"/>
        </w:rPr>
        <w:t>see</w:t>
      </w:r>
      <w:r>
        <w:rPr>
          <w:spacing w:val="10"/>
          <w:sz w:val="22"/>
        </w:rPr>
        <w:t xml:space="preserve"> </w:t>
      </w:r>
      <w:r>
        <w:rPr>
          <w:sz w:val="22"/>
        </w:rPr>
        <w:t>the</w:t>
      </w:r>
      <w:r>
        <w:rPr>
          <w:spacing w:val="10"/>
          <w:sz w:val="22"/>
        </w:rPr>
        <w:t xml:space="preserve"> </w:t>
      </w:r>
      <w:r>
        <w:rPr>
          <w:sz w:val="22"/>
        </w:rPr>
        <w:t>network</w:t>
      </w:r>
      <w:r>
        <w:rPr>
          <w:spacing w:val="14"/>
          <w:sz w:val="22"/>
        </w:rPr>
        <w:t xml:space="preserve"> </w:t>
      </w:r>
      <w:r>
        <w:rPr>
          <w:sz w:val="22"/>
        </w:rPr>
        <w:t>topology.</w:t>
      </w:r>
      <w:r>
        <w:rPr>
          <w:spacing w:val="-52"/>
          <w:sz w:val="22"/>
        </w:rPr>
        <w:t xml:space="preserve"> </w:t>
      </w:r>
      <w:r>
        <w:rPr>
          <w:sz w:val="22"/>
        </w:rPr>
        <w:t>In</w:t>
      </w:r>
      <w:r>
        <w:rPr>
          <w:spacing w:val="8"/>
          <w:sz w:val="22"/>
        </w:rPr>
        <w:t xml:space="preserve"> </w:t>
      </w:r>
      <w:r>
        <w:rPr>
          <w:sz w:val="22"/>
        </w:rPr>
        <w:t>theexample,</w:t>
      </w:r>
      <w:r>
        <w:rPr>
          <w:spacing w:val="9"/>
          <w:sz w:val="22"/>
        </w:rPr>
        <w:t xml:space="preserve"> </w:t>
      </w:r>
      <w:r>
        <w:rPr>
          <w:sz w:val="22"/>
        </w:rPr>
        <w:t>there</w:t>
      </w:r>
      <w:r>
        <w:rPr>
          <w:spacing w:val="7"/>
          <w:sz w:val="22"/>
        </w:rPr>
        <w:t xml:space="preserve"> </w:t>
      </w:r>
      <w:r>
        <w:rPr>
          <w:sz w:val="22"/>
        </w:rPr>
        <w:t>are</w:t>
      </w:r>
      <w:r>
        <w:rPr>
          <w:spacing w:val="11"/>
          <w:sz w:val="22"/>
        </w:rPr>
        <w:t xml:space="preserve"> </w:t>
      </w:r>
      <w:r>
        <w:rPr>
          <w:sz w:val="22"/>
        </w:rPr>
        <w:t>two</w:t>
      </w:r>
      <w:r>
        <w:rPr>
          <w:spacing w:val="14"/>
          <w:sz w:val="22"/>
        </w:rPr>
        <w:t xml:space="preserve"> </w:t>
      </w:r>
      <w:r>
        <w:rPr>
          <w:sz w:val="22"/>
        </w:rPr>
        <w:t>network,</w:t>
      </w:r>
      <w:r>
        <w:rPr>
          <w:spacing w:val="9"/>
          <w:sz w:val="22"/>
        </w:rPr>
        <w:t xml:space="preserve"> </w:t>
      </w:r>
      <w:r>
        <w:rPr>
          <w:sz w:val="22"/>
        </w:rPr>
        <w:t>i.e.</w:t>
      </w:r>
      <w:r>
        <w:rPr>
          <w:spacing w:val="9"/>
          <w:sz w:val="22"/>
        </w:rPr>
        <w:t xml:space="preserve"> </w:t>
      </w:r>
      <w:r>
        <w:rPr>
          <w:sz w:val="22"/>
        </w:rPr>
        <w:t>external</w:t>
      </w:r>
      <w:r>
        <w:rPr>
          <w:spacing w:val="14"/>
          <w:sz w:val="22"/>
        </w:rPr>
        <w:t xml:space="preserve"> </w:t>
      </w:r>
      <w:r>
        <w:rPr>
          <w:sz w:val="22"/>
        </w:rPr>
        <w:t>and</w:t>
      </w:r>
      <w:r>
        <w:rPr>
          <w:spacing w:val="9"/>
          <w:sz w:val="22"/>
        </w:rPr>
        <w:t xml:space="preserve"> </w:t>
      </w:r>
      <w:r>
        <w:rPr>
          <w:sz w:val="22"/>
        </w:rPr>
        <w:t>internal,</w:t>
      </w:r>
      <w:r>
        <w:rPr>
          <w:spacing w:val="9"/>
          <w:sz w:val="22"/>
        </w:rPr>
        <w:t xml:space="preserve"> </w:t>
      </w:r>
      <w:r>
        <w:rPr>
          <w:sz w:val="22"/>
        </w:rPr>
        <w:t>those</w:t>
      </w:r>
      <w:r>
        <w:rPr>
          <w:spacing w:val="10"/>
          <w:sz w:val="22"/>
        </w:rPr>
        <w:t xml:space="preserve"> </w:t>
      </w:r>
      <w:r>
        <w:rPr>
          <w:sz w:val="22"/>
        </w:rPr>
        <w:t>are</w:t>
      </w:r>
      <w:r>
        <w:rPr>
          <w:spacing w:val="1"/>
          <w:sz w:val="22"/>
        </w:rPr>
        <w:t xml:space="preserve"> </w:t>
      </w:r>
      <w:r>
        <w:rPr>
          <w:sz w:val="22"/>
        </w:rPr>
        <w:t>bridged</w:t>
      </w:r>
      <w:r>
        <w:rPr>
          <w:spacing w:val="4"/>
          <w:sz w:val="22"/>
        </w:rPr>
        <w:t xml:space="preserve"> </w:t>
      </w:r>
      <w:r>
        <w:rPr>
          <w:sz w:val="22"/>
        </w:rPr>
        <w:t>by</w:t>
      </w:r>
      <w:r>
        <w:rPr>
          <w:spacing w:val="9"/>
          <w:sz w:val="22"/>
        </w:rPr>
        <w:t xml:space="preserve"> </w:t>
      </w:r>
      <w:r>
        <w:rPr>
          <w:sz w:val="22"/>
        </w:rPr>
        <w:t>a</w:t>
      </w:r>
      <w:r>
        <w:rPr>
          <w:spacing w:val="2"/>
          <w:sz w:val="22"/>
        </w:rPr>
        <w:t xml:space="preserve"> </w:t>
      </w:r>
      <w:r>
        <w:rPr>
          <w:sz w:val="22"/>
        </w:rPr>
        <w:t>router.</w:t>
      </w:r>
      <w:r>
        <w:rPr>
          <w:spacing w:val="5"/>
          <w:sz w:val="22"/>
        </w:rPr>
        <w:t xml:space="preserve"> </w:t>
      </w:r>
      <w:r>
        <w:rPr>
          <w:sz w:val="22"/>
        </w:rPr>
        <w:t>There</w:t>
      </w:r>
      <w:r>
        <w:rPr>
          <w:spacing w:val="7"/>
          <w:sz w:val="22"/>
        </w:rPr>
        <w:t xml:space="preserve"> </w:t>
      </w:r>
      <w:r>
        <w:rPr>
          <w:sz w:val="22"/>
        </w:rPr>
        <w:t>are</w:t>
      </w:r>
      <w:r>
        <w:rPr>
          <w:spacing w:val="6"/>
          <w:sz w:val="22"/>
        </w:rPr>
        <w:t xml:space="preserve"> </w:t>
      </w:r>
      <w:r>
        <w:rPr>
          <w:sz w:val="22"/>
        </w:rPr>
        <w:t>instances</w:t>
      </w:r>
      <w:r>
        <w:rPr>
          <w:spacing w:val="5"/>
          <w:sz w:val="22"/>
        </w:rPr>
        <w:t xml:space="preserve"> </w:t>
      </w:r>
      <w:r>
        <w:rPr>
          <w:sz w:val="22"/>
        </w:rPr>
        <w:t>those</w:t>
      </w:r>
      <w:r>
        <w:rPr>
          <w:spacing w:val="6"/>
          <w:sz w:val="22"/>
        </w:rPr>
        <w:t xml:space="preserve"> </w:t>
      </w:r>
      <w:r>
        <w:rPr>
          <w:sz w:val="22"/>
        </w:rPr>
        <w:t>are</w:t>
      </w:r>
      <w:r>
        <w:rPr>
          <w:spacing w:val="7"/>
          <w:sz w:val="22"/>
        </w:rPr>
        <w:t xml:space="preserve"> </w:t>
      </w:r>
      <w:r>
        <w:rPr>
          <w:sz w:val="22"/>
        </w:rPr>
        <w:t>joined</w:t>
      </w:r>
      <w:r>
        <w:rPr>
          <w:spacing w:val="4"/>
          <w:sz w:val="22"/>
        </w:rPr>
        <w:t xml:space="preserve"> </w:t>
      </w:r>
      <w:r>
        <w:rPr>
          <w:sz w:val="22"/>
        </w:rPr>
        <w:t>to</w:t>
      </w:r>
      <w:r>
        <w:rPr>
          <w:spacing w:val="10"/>
          <w:sz w:val="22"/>
        </w:rPr>
        <w:t xml:space="preserve"> </w:t>
      </w:r>
      <w:r>
        <w:rPr>
          <w:sz w:val="22"/>
        </w:rPr>
        <w:t>internal</w:t>
      </w:r>
      <w:r>
        <w:rPr>
          <w:spacing w:val="1"/>
          <w:sz w:val="22"/>
        </w:rPr>
        <w:t xml:space="preserve"> </w:t>
      </w:r>
      <w:r>
        <w:rPr>
          <w:sz w:val="22"/>
        </w:rPr>
        <w:t>network.</w:t>
      </w:r>
    </w:p>
    <w:p>
      <w:pPr>
        <w:pStyle w:val="5"/>
        <w:spacing w:before="2"/>
        <w:rPr>
          <w:sz w:val="23"/>
        </w:rPr>
      </w:pPr>
    </w:p>
    <w:p>
      <w:pPr>
        <w:pStyle w:val="5"/>
        <w:ind w:left="150"/>
      </w:pPr>
      <w:r>
        <w:rPr>
          <w:rFonts w:ascii="Calibri"/>
          <w:sz w:val="20"/>
        </w:rPr>
        <w:t>Step</w:t>
      </w:r>
      <w:r>
        <w:rPr>
          <w:rFonts w:ascii="Calibri"/>
          <w:spacing w:val="13"/>
          <w:sz w:val="20"/>
        </w:rPr>
        <w:t xml:space="preserve"> </w:t>
      </w:r>
      <w:r>
        <w:rPr>
          <w:rFonts w:ascii="Calibri"/>
          <w:sz w:val="20"/>
        </w:rPr>
        <w:t>4</w:t>
      </w:r>
      <w:r>
        <w:t>:</w:t>
      </w:r>
      <w:r>
        <w:rPr>
          <w:spacing w:val="6"/>
        </w:rPr>
        <w:t xml:space="preserve"> </w:t>
      </w:r>
      <w:r>
        <w:t>Configure</w:t>
      </w:r>
      <w:r>
        <w:rPr>
          <w:spacing w:val="11"/>
        </w:rPr>
        <w:t xml:space="preserve"> </w:t>
      </w:r>
      <w:r>
        <w:t>Floating</w:t>
      </w:r>
      <w:r>
        <w:rPr>
          <w:spacing w:val="18"/>
        </w:rPr>
        <w:t xml:space="preserve"> </w:t>
      </w:r>
      <w:r>
        <w:t>IP</w:t>
      </w:r>
      <w:r>
        <w:rPr>
          <w:spacing w:val="10"/>
        </w:rPr>
        <w:t xml:space="preserve"> </w:t>
      </w:r>
      <w:r>
        <w:t>Address</w:t>
      </w:r>
    </w:p>
    <w:p>
      <w:pPr>
        <w:pStyle w:val="5"/>
        <w:spacing w:before="7"/>
        <w:rPr>
          <w:sz w:val="23"/>
        </w:rPr>
      </w:pPr>
    </w:p>
    <w:p>
      <w:pPr>
        <w:pStyle w:val="5"/>
        <w:spacing w:line="244" w:lineRule="auto"/>
        <w:ind w:left="150" w:right="201" w:firstLine="225"/>
      </w:pPr>
      <w:r>
        <w:t>Floating</w:t>
      </w:r>
      <w:r>
        <w:rPr>
          <w:spacing w:val="13"/>
        </w:rPr>
        <w:t xml:space="preserve"> </w:t>
      </w:r>
      <w:r>
        <w:t>IP</w:t>
      </w:r>
      <w:r>
        <w:rPr>
          <w:spacing w:val="6"/>
        </w:rPr>
        <w:t xml:space="preserve"> </w:t>
      </w:r>
      <w:r>
        <w:t>address</w:t>
      </w:r>
      <w:r>
        <w:rPr>
          <w:spacing w:val="8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public</w:t>
      </w:r>
      <w:r>
        <w:rPr>
          <w:spacing w:val="11"/>
        </w:rPr>
        <w:t xml:space="preserve"> </w:t>
      </w:r>
      <w:r>
        <w:t>IP</w:t>
      </w:r>
      <w:r>
        <w:rPr>
          <w:spacing w:val="5"/>
        </w:rPr>
        <w:t xml:space="preserve"> </w:t>
      </w:r>
      <w:r>
        <w:t>address.</w:t>
      </w:r>
      <w:r>
        <w:rPr>
          <w:spacing w:val="10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makes</w:t>
      </w:r>
      <w:r>
        <w:rPr>
          <w:spacing w:val="8"/>
        </w:rPr>
        <w:t xml:space="preserve"> </w:t>
      </w:r>
      <w:r>
        <w:t>your</w:t>
      </w:r>
      <w:r>
        <w:rPr>
          <w:spacing w:val="5"/>
        </w:rPr>
        <w:t xml:space="preserve"> </w:t>
      </w:r>
      <w:r>
        <w:t>instance</w:t>
      </w:r>
      <w:r>
        <w:rPr>
          <w:spacing w:val="7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accessible</w:t>
      </w:r>
      <w:r>
        <w:rPr>
          <w:spacing w:val="11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internet.</w:t>
      </w:r>
      <w:r>
        <w:rPr>
          <w:spacing w:val="8"/>
        </w:rPr>
        <w:t xml:space="preserve"> </w:t>
      </w:r>
      <w:r>
        <w:t>When</w:t>
      </w:r>
      <w:r>
        <w:rPr>
          <w:spacing w:val="8"/>
        </w:rPr>
        <w:t xml:space="preserve"> </w:t>
      </w:r>
      <w:r>
        <w:t>you</w:t>
      </w:r>
      <w:r>
        <w:rPr>
          <w:spacing w:val="13"/>
        </w:rPr>
        <w:t xml:space="preserve"> </w:t>
      </w:r>
      <w:r>
        <w:t>launch</w:t>
      </w:r>
      <w:r>
        <w:rPr>
          <w:spacing w:val="9"/>
        </w:rPr>
        <w:t xml:space="preserve"> </w:t>
      </w:r>
      <w:r>
        <w:t>your</w:t>
      </w:r>
      <w:r>
        <w:rPr>
          <w:spacing w:val="9"/>
        </w:rPr>
        <w:t xml:space="preserve"> </w:t>
      </w:r>
      <w:r>
        <w:t>instance,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instance</w:t>
      </w:r>
      <w:r>
        <w:rPr>
          <w:spacing w:val="7"/>
        </w:rPr>
        <w:t xml:space="preserve"> </w:t>
      </w:r>
      <w:r>
        <w:t>will</w:t>
      </w:r>
      <w:r>
        <w:rPr>
          <w:spacing w:val="12"/>
        </w:rPr>
        <w:t xml:space="preserve"> </w:t>
      </w:r>
      <w:r>
        <w:t>have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private</w:t>
      </w:r>
      <w:r>
        <w:rPr>
          <w:spacing w:val="15"/>
        </w:rPr>
        <w:t xml:space="preserve"> </w:t>
      </w:r>
      <w:r>
        <w:t>network</w:t>
      </w:r>
      <w:r>
        <w:rPr>
          <w:spacing w:val="15"/>
        </w:rPr>
        <w:t xml:space="preserve"> </w:t>
      </w:r>
      <w:r>
        <w:t>IP,</w:t>
      </w:r>
      <w:r>
        <w:rPr>
          <w:spacing w:val="8"/>
        </w:rPr>
        <w:t xml:space="preserve"> </w:t>
      </w:r>
      <w:r>
        <w:t>but</w:t>
      </w:r>
      <w:r>
        <w:rPr>
          <w:spacing w:val="11"/>
        </w:rPr>
        <w:t xml:space="preserve"> </w:t>
      </w:r>
      <w:r>
        <w:t>no</w:t>
      </w:r>
      <w:r>
        <w:rPr>
          <w:spacing w:val="-52"/>
        </w:rPr>
        <w:t xml:space="preserve"> </w:t>
      </w:r>
      <w:r>
        <w:t>public</w:t>
      </w:r>
      <w:r>
        <w:rPr>
          <w:spacing w:val="10"/>
        </w:rPr>
        <w:t xml:space="preserve"> </w:t>
      </w:r>
      <w:r>
        <w:t>IP.</w:t>
      </w:r>
      <w:r>
        <w:rPr>
          <w:spacing w:val="14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OpenStack,</w:t>
      </w:r>
      <w:r>
        <w:rPr>
          <w:spacing w:val="8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public</w:t>
      </w:r>
      <w:r>
        <w:rPr>
          <w:spacing w:val="6"/>
        </w:rPr>
        <w:t xml:space="preserve"> </w:t>
      </w:r>
      <w:r>
        <w:t>Ips</w:t>
      </w:r>
      <w:r>
        <w:rPr>
          <w:spacing w:val="9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collected</w:t>
      </w:r>
      <w:r>
        <w:rPr>
          <w:spacing w:val="9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pool</w:t>
      </w:r>
      <w:r>
        <w:rPr>
          <w:spacing w:val="7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managed</w:t>
      </w:r>
      <w:r>
        <w:rPr>
          <w:spacing w:val="9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admin</w:t>
      </w:r>
      <w:r>
        <w:rPr>
          <w:spacing w:val="8"/>
        </w:rPr>
        <w:t xml:space="preserve"> </w:t>
      </w:r>
      <w:r>
        <w:t>(in</w:t>
      </w:r>
      <w:r>
        <w:rPr>
          <w:spacing w:val="9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case</w:t>
      </w:r>
      <w:r>
        <w:rPr>
          <w:spacing w:val="10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TryStack).</w:t>
      </w:r>
      <w:r>
        <w:rPr>
          <w:spacing w:val="10"/>
        </w:rPr>
        <w:t xml:space="preserve"> </w:t>
      </w:r>
      <w:r>
        <w:t>You</w:t>
      </w:r>
      <w:r>
        <w:rPr>
          <w:spacing w:val="9"/>
        </w:rPr>
        <w:t xml:space="preserve"> </w:t>
      </w:r>
      <w:r>
        <w:t>need</w:t>
      </w:r>
      <w:r>
        <w:rPr>
          <w:spacing w:val="4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request</w:t>
      </w:r>
      <w:r>
        <w:rPr>
          <w:spacing w:val="3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public</w:t>
      </w:r>
      <w:r>
        <w:rPr>
          <w:spacing w:val="11"/>
        </w:rPr>
        <w:t xml:space="preserve"> </w:t>
      </w:r>
      <w:r>
        <w:t>(floating)</w:t>
      </w:r>
      <w:r>
        <w:rPr>
          <w:spacing w:val="11"/>
        </w:rPr>
        <w:t xml:space="preserve"> </w:t>
      </w:r>
      <w:r>
        <w:t>IP</w:t>
      </w:r>
      <w:r>
        <w:rPr>
          <w:spacing w:val="6"/>
        </w:rPr>
        <w:t xml:space="preserve"> </w:t>
      </w:r>
      <w:r>
        <w:t>address</w:t>
      </w:r>
      <w:r>
        <w:rPr>
          <w:spacing w:val="8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assigned</w:t>
      </w:r>
      <w:r>
        <w:rPr>
          <w:spacing w:val="9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instance.</w:t>
      </w:r>
    </w:p>
    <w:p>
      <w:pPr>
        <w:pStyle w:val="5"/>
        <w:rPr>
          <w:sz w:val="23"/>
        </w:rPr>
      </w:pPr>
    </w:p>
    <w:p>
      <w:pPr>
        <w:pStyle w:val="8"/>
        <w:numPr>
          <w:ilvl w:val="0"/>
          <w:numId w:val="1"/>
        </w:numPr>
        <w:tabs>
          <w:tab w:val="left" w:pos="875"/>
          <w:tab w:val="left" w:pos="876"/>
        </w:tabs>
        <w:spacing w:before="0" w:after="0" w:line="240" w:lineRule="auto"/>
        <w:ind w:left="876" w:right="0" w:hanging="341"/>
        <w:jc w:val="left"/>
        <w:rPr>
          <w:sz w:val="22"/>
        </w:rPr>
      </w:pPr>
      <w:r>
        <w:rPr>
          <w:sz w:val="22"/>
        </w:rPr>
        <w:t>Go</w:t>
      </w:r>
      <w:r>
        <w:rPr>
          <w:spacing w:val="7"/>
          <w:sz w:val="22"/>
        </w:rPr>
        <w:t xml:space="preserve"> </w:t>
      </w:r>
      <w:r>
        <w:rPr>
          <w:sz w:val="22"/>
        </w:rPr>
        <w:t>to</w:t>
      </w:r>
      <w:r>
        <w:rPr>
          <w:spacing w:val="13"/>
          <w:sz w:val="22"/>
        </w:rPr>
        <w:t xml:space="preserve"> </w:t>
      </w:r>
      <w:r>
        <w:rPr>
          <w:sz w:val="22"/>
        </w:rPr>
        <w:t>Compute</w:t>
      </w:r>
      <w:r>
        <w:rPr>
          <w:spacing w:val="9"/>
          <w:sz w:val="22"/>
        </w:rPr>
        <w:t xml:space="preserve"> </w:t>
      </w:r>
      <w:r>
        <w:rPr>
          <w:sz w:val="22"/>
        </w:rPr>
        <w:t>&gt;</w:t>
      </w:r>
      <w:r>
        <w:rPr>
          <w:spacing w:val="9"/>
          <w:sz w:val="22"/>
        </w:rPr>
        <w:t xml:space="preserve"> </w:t>
      </w:r>
      <w:r>
        <w:rPr>
          <w:sz w:val="22"/>
        </w:rPr>
        <w:t>Instance.</w:t>
      </w:r>
    </w:p>
    <w:p>
      <w:pPr>
        <w:pStyle w:val="8"/>
        <w:numPr>
          <w:ilvl w:val="0"/>
          <w:numId w:val="1"/>
        </w:numPr>
        <w:tabs>
          <w:tab w:val="left" w:pos="875"/>
          <w:tab w:val="left" w:pos="876"/>
        </w:tabs>
        <w:spacing w:before="6" w:after="0" w:line="240" w:lineRule="auto"/>
        <w:ind w:left="876" w:right="0" w:hanging="341"/>
        <w:jc w:val="left"/>
        <w:rPr>
          <w:sz w:val="22"/>
        </w:rPr>
      </w:pPr>
      <w:r>
        <w:rPr>
          <w:sz w:val="22"/>
        </w:rPr>
        <w:t>In</w:t>
      </w:r>
      <w:r>
        <w:rPr>
          <w:spacing w:val="12"/>
          <w:sz w:val="22"/>
        </w:rPr>
        <w:t xml:space="preserve"> </w:t>
      </w:r>
      <w:r>
        <w:rPr>
          <w:sz w:val="22"/>
        </w:rPr>
        <w:t>one</w:t>
      </w:r>
      <w:r>
        <w:rPr>
          <w:spacing w:val="5"/>
          <w:sz w:val="22"/>
        </w:rPr>
        <w:t xml:space="preserve"> </w:t>
      </w:r>
      <w:r>
        <w:rPr>
          <w:sz w:val="22"/>
        </w:rPr>
        <w:t>of</w:t>
      </w:r>
      <w:r>
        <w:rPr>
          <w:spacing w:val="9"/>
          <w:sz w:val="22"/>
        </w:rPr>
        <w:t xml:space="preserve"> </w:t>
      </w:r>
      <w:r>
        <w:rPr>
          <w:sz w:val="22"/>
        </w:rPr>
        <w:t>your</w:t>
      </w:r>
      <w:r>
        <w:rPr>
          <w:spacing w:val="9"/>
          <w:sz w:val="22"/>
        </w:rPr>
        <w:t xml:space="preserve"> </w:t>
      </w:r>
      <w:r>
        <w:rPr>
          <w:sz w:val="22"/>
        </w:rPr>
        <w:t>instances,</w:t>
      </w:r>
      <w:r>
        <w:rPr>
          <w:spacing w:val="3"/>
          <w:sz w:val="22"/>
        </w:rPr>
        <w:t xml:space="preserve"> </w:t>
      </w:r>
      <w:r>
        <w:rPr>
          <w:sz w:val="22"/>
        </w:rPr>
        <w:t>click</w:t>
      </w:r>
      <w:r>
        <w:rPr>
          <w:spacing w:val="8"/>
          <w:sz w:val="22"/>
        </w:rPr>
        <w:t xml:space="preserve"> </w:t>
      </w:r>
      <w:r>
        <w:rPr>
          <w:sz w:val="22"/>
        </w:rPr>
        <w:t>More</w:t>
      </w:r>
      <w:r>
        <w:rPr>
          <w:spacing w:val="10"/>
          <w:sz w:val="22"/>
        </w:rPr>
        <w:t xml:space="preserve"> </w:t>
      </w:r>
      <w:r>
        <w:rPr>
          <w:sz w:val="22"/>
        </w:rPr>
        <w:t>&gt;</w:t>
      </w:r>
      <w:r>
        <w:rPr>
          <w:spacing w:val="8"/>
          <w:sz w:val="22"/>
        </w:rPr>
        <w:t xml:space="preserve"> </w:t>
      </w:r>
      <w:r>
        <w:rPr>
          <w:sz w:val="22"/>
        </w:rPr>
        <w:t>Associate</w:t>
      </w:r>
      <w:r>
        <w:rPr>
          <w:spacing w:val="11"/>
          <w:sz w:val="22"/>
        </w:rPr>
        <w:t xml:space="preserve"> </w:t>
      </w:r>
      <w:r>
        <w:rPr>
          <w:sz w:val="22"/>
        </w:rPr>
        <w:t>Floating</w:t>
      </w:r>
      <w:r>
        <w:rPr>
          <w:spacing w:val="13"/>
          <w:sz w:val="22"/>
        </w:rPr>
        <w:t xml:space="preserve"> </w:t>
      </w:r>
      <w:r>
        <w:rPr>
          <w:sz w:val="22"/>
        </w:rPr>
        <w:t>IP.</w:t>
      </w:r>
    </w:p>
    <w:p>
      <w:pPr>
        <w:pStyle w:val="8"/>
        <w:numPr>
          <w:ilvl w:val="0"/>
          <w:numId w:val="1"/>
        </w:numPr>
        <w:tabs>
          <w:tab w:val="left" w:pos="930"/>
          <w:tab w:val="left" w:pos="931"/>
        </w:tabs>
        <w:spacing w:before="5" w:after="0" w:line="240" w:lineRule="auto"/>
        <w:ind w:left="931" w:right="0" w:hanging="396"/>
        <w:jc w:val="left"/>
        <w:rPr>
          <w:sz w:val="22"/>
        </w:rPr>
      </w:pPr>
      <w:r>
        <w:rPr>
          <w:sz w:val="22"/>
        </w:rPr>
        <w:t>In</w:t>
      </w:r>
      <w:r>
        <w:rPr>
          <w:spacing w:val="6"/>
          <w:sz w:val="22"/>
        </w:rPr>
        <w:t xml:space="preserve"> </w:t>
      </w:r>
      <w:r>
        <w:rPr>
          <w:sz w:val="22"/>
        </w:rPr>
        <w:t>IP</w:t>
      </w:r>
      <w:r>
        <w:rPr>
          <w:spacing w:val="5"/>
          <w:sz w:val="22"/>
        </w:rPr>
        <w:t xml:space="preserve"> </w:t>
      </w:r>
      <w:r>
        <w:rPr>
          <w:sz w:val="22"/>
        </w:rPr>
        <w:t>Address,</w:t>
      </w:r>
      <w:r>
        <w:rPr>
          <w:spacing w:val="7"/>
          <w:sz w:val="22"/>
        </w:rPr>
        <w:t xml:space="preserve"> </w:t>
      </w:r>
      <w:r>
        <w:rPr>
          <w:sz w:val="22"/>
        </w:rPr>
        <w:t>click</w:t>
      </w:r>
      <w:r>
        <w:rPr>
          <w:spacing w:val="6"/>
          <w:sz w:val="22"/>
        </w:rPr>
        <w:t xml:space="preserve"> </w:t>
      </w:r>
      <w:r>
        <w:rPr>
          <w:sz w:val="22"/>
        </w:rPr>
        <w:t>Plus</w:t>
      </w:r>
      <w:r>
        <w:rPr>
          <w:spacing w:val="6"/>
          <w:sz w:val="22"/>
        </w:rPr>
        <w:t xml:space="preserve"> </w:t>
      </w:r>
      <w:r>
        <w:rPr>
          <w:sz w:val="22"/>
        </w:rPr>
        <w:t>[+].</w:t>
      </w:r>
    </w:p>
    <w:p>
      <w:pPr>
        <w:pStyle w:val="8"/>
        <w:numPr>
          <w:ilvl w:val="0"/>
          <w:numId w:val="1"/>
        </w:numPr>
        <w:tabs>
          <w:tab w:val="left" w:pos="875"/>
          <w:tab w:val="left" w:pos="876"/>
        </w:tabs>
        <w:spacing w:before="6" w:after="0" w:line="240" w:lineRule="auto"/>
        <w:ind w:left="876" w:right="0" w:hanging="341"/>
        <w:jc w:val="left"/>
        <w:rPr>
          <w:sz w:val="22"/>
        </w:rPr>
      </w:pPr>
      <w:r>
        <w:rPr>
          <w:sz w:val="22"/>
        </w:rPr>
        <w:t>Select</w:t>
      </w:r>
      <w:r>
        <w:rPr>
          <w:spacing w:val="7"/>
          <w:sz w:val="22"/>
        </w:rPr>
        <w:t xml:space="preserve"> </w:t>
      </w:r>
      <w:r>
        <w:rPr>
          <w:sz w:val="22"/>
        </w:rPr>
        <w:t>Pool</w:t>
      </w:r>
      <w:r>
        <w:rPr>
          <w:spacing w:val="6"/>
          <w:sz w:val="22"/>
        </w:rPr>
        <w:t xml:space="preserve"> </w:t>
      </w:r>
      <w:r>
        <w:rPr>
          <w:sz w:val="22"/>
        </w:rPr>
        <w:t>to</w:t>
      </w:r>
      <w:r>
        <w:rPr>
          <w:spacing w:val="8"/>
          <w:sz w:val="22"/>
        </w:rPr>
        <w:t xml:space="preserve"> </w:t>
      </w:r>
      <w:r>
        <w:rPr>
          <w:sz w:val="22"/>
        </w:rPr>
        <w:t>external</w:t>
      </w:r>
      <w:r>
        <w:rPr>
          <w:spacing w:val="7"/>
          <w:sz w:val="22"/>
        </w:rPr>
        <w:t xml:space="preserve"> </w:t>
      </w:r>
      <w:r>
        <w:rPr>
          <w:sz w:val="22"/>
        </w:rPr>
        <w:t>and</w:t>
      </w:r>
      <w:r>
        <w:rPr>
          <w:spacing w:val="8"/>
          <w:sz w:val="22"/>
        </w:rPr>
        <w:t xml:space="preserve"> </w:t>
      </w:r>
      <w:r>
        <w:rPr>
          <w:sz w:val="22"/>
        </w:rPr>
        <w:t>then</w:t>
      </w:r>
      <w:r>
        <w:rPr>
          <w:spacing w:val="3"/>
          <w:sz w:val="22"/>
        </w:rPr>
        <w:t xml:space="preserve"> </w:t>
      </w:r>
      <w:r>
        <w:rPr>
          <w:sz w:val="22"/>
        </w:rPr>
        <w:t>click</w:t>
      </w:r>
      <w:r>
        <w:rPr>
          <w:spacing w:val="9"/>
          <w:sz w:val="22"/>
        </w:rPr>
        <w:t xml:space="preserve"> </w:t>
      </w:r>
      <w:r>
        <w:rPr>
          <w:sz w:val="22"/>
        </w:rPr>
        <w:t>Allocate</w:t>
      </w:r>
      <w:r>
        <w:rPr>
          <w:spacing w:val="15"/>
          <w:sz w:val="22"/>
        </w:rPr>
        <w:t xml:space="preserve"> </w:t>
      </w:r>
      <w:r>
        <w:rPr>
          <w:sz w:val="22"/>
        </w:rPr>
        <w:t>IP.</w:t>
      </w:r>
    </w:p>
    <w:p>
      <w:pPr>
        <w:pStyle w:val="8"/>
        <w:numPr>
          <w:ilvl w:val="0"/>
          <w:numId w:val="1"/>
        </w:numPr>
        <w:tabs>
          <w:tab w:val="left" w:pos="930"/>
          <w:tab w:val="left" w:pos="931"/>
        </w:tabs>
        <w:spacing w:before="5" w:after="0" w:line="240" w:lineRule="auto"/>
        <w:ind w:left="931" w:right="0" w:hanging="396"/>
        <w:jc w:val="left"/>
        <w:rPr>
          <w:sz w:val="22"/>
        </w:rPr>
      </w:pPr>
      <w:r>
        <w:rPr>
          <w:sz w:val="22"/>
        </w:rPr>
        <w:t>Click</w:t>
      </w:r>
      <w:r>
        <w:rPr>
          <w:spacing w:val="8"/>
          <w:sz w:val="22"/>
        </w:rPr>
        <w:t xml:space="preserve"> </w:t>
      </w:r>
      <w:r>
        <w:rPr>
          <w:sz w:val="22"/>
        </w:rPr>
        <w:t>Associate.</w:t>
      </w:r>
    </w:p>
    <w:p>
      <w:pPr>
        <w:pStyle w:val="8"/>
        <w:numPr>
          <w:ilvl w:val="0"/>
          <w:numId w:val="1"/>
        </w:numPr>
        <w:tabs>
          <w:tab w:val="left" w:pos="875"/>
          <w:tab w:val="left" w:pos="876"/>
        </w:tabs>
        <w:spacing w:before="1" w:after="0" w:line="240" w:lineRule="auto"/>
        <w:ind w:left="876" w:right="0" w:hanging="341"/>
        <w:jc w:val="left"/>
        <w:rPr>
          <w:sz w:val="22"/>
        </w:rPr>
      </w:pPr>
      <w:r>
        <w:rPr>
          <w:sz w:val="22"/>
        </w:rPr>
        <w:t>Now</w:t>
      </w:r>
      <w:r>
        <w:rPr>
          <w:spacing w:val="11"/>
          <w:sz w:val="22"/>
        </w:rPr>
        <w:t xml:space="preserve"> </w:t>
      </w:r>
      <w:r>
        <w:rPr>
          <w:sz w:val="22"/>
        </w:rPr>
        <w:t>you</w:t>
      </w:r>
      <w:r>
        <w:rPr>
          <w:spacing w:val="9"/>
          <w:sz w:val="22"/>
        </w:rPr>
        <w:t xml:space="preserve"> </w:t>
      </w:r>
      <w:r>
        <w:rPr>
          <w:sz w:val="22"/>
        </w:rPr>
        <w:t>will</w:t>
      </w:r>
      <w:r>
        <w:rPr>
          <w:spacing w:val="13"/>
          <w:sz w:val="22"/>
        </w:rPr>
        <w:t xml:space="preserve"> </w:t>
      </w:r>
      <w:r>
        <w:rPr>
          <w:sz w:val="22"/>
        </w:rPr>
        <w:t>get</w:t>
      </w:r>
      <w:r>
        <w:rPr>
          <w:spacing w:val="9"/>
          <w:sz w:val="22"/>
        </w:rPr>
        <w:t xml:space="preserve"> </w:t>
      </w:r>
      <w:r>
        <w:rPr>
          <w:sz w:val="22"/>
        </w:rPr>
        <w:t>a</w:t>
      </w:r>
      <w:r>
        <w:rPr>
          <w:spacing w:val="11"/>
          <w:sz w:val="22"/>
        </w:rPr>
        <w:t xml:space="preserve"> </w:t>
      </w:r>
      <w:r>
        <w:rPr>
          <w:sz w:val="22"/>
        </w:rPr>
        <w:t>public</w:t>
      </w:r>
      <w:r>
        <w:rPr>
          <w:spacing w:val="11"/>
          <w:sz w:val="22"/>
        </w:rPr>
        <w:t xml:space="preserve"> </w:t>
      </w:r>
      <w:r>
        <w:rPr>
          <w:sz w:val="22"/>
        </w:rPr>
        <w:t>IP,</w:t>
      </w:r>
      <w:r>
        <w:rPr>
          <w:spacing w:val="10"/>
          <w:sz w:val="22"/>
        </w:rPr>
        <w:t xml:space="preserve"> </w:t>
      </w:r>
      <w:r>
        <w:rPr>
          <w:sz w:val="22"/>
        </w:rPr>
        <w:t>e.g.</w:t>
      </w:r>
      <w:r>
        <w:rPr>
          <w:spacing w:val="9"/>
          <w:sz w:val="22"/>
        </w:rPr>
        <w:t xml:space="preserve"> </w:t>
      </w:r>
      <w:r>
        <w:rPr>
          <w:sz w:val="22"/>
        </w:rPr>
        <w:t>8.21.28.120,</w:t>
      </w:r>
      <w:r>
        <w:rPr>
          <w:spacing w:val="9"/>
          <w:sz w:val="22"/>
        </w:rPr>
        <w:t xml:space="preserve"> </w:t>
      </w:r>
      <w:r>
        <w:rPr>
          <w:sz w:val="22"/>
        </w:rPr>
        <w:t>for</w:t>
      </w:r>
      <w:r>
        <w:rPr>
          <w:spacing w:val="11"/>
          <w:sz w:val="22"/>
        </w:rPr>
        <w:t xml:space="preserve"> </w:t>
      </w:r>
      <w:r>
        <w:rPr>
          <w:sz w:val="22"/>
        </w:rPr>
        <w:t>your instance.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1720" w:right="1720" w:bottom="280" w:left="1720" w:header="348" w:footer="0" w:gutter="0"/>
          <w:cols w:space="720" w:num="1"/>
        </w:sectPr>
      </w:pPr>
    </w:p>
    <w:p>
      <w:pPr>
        <w:pStyle w:val="5"/>
        <w:spacing w:before="7"/>
        <w:rPr>
          <w:sz w:val="23"/>
        </w:rPr>
      </w:pPr>
    </w:p>
    <w:p>
      <w:pPr>
        <w:pStyle w:val="5"/>
        <w:spacing w:before="90" w:line="247" w:lineRule="auto"/>
        <w:ind w:left="150"/>
      </w:pPr>
      <w:r>
        <w:t>Step</w:t>
      </w:r>
      <w:r>
        <w:rPr>
          <w:spacing w:val="8"/>
        </w:rPr>
        <w:t xml:space="preserve"> </w:t>
      </w:r>
      <w:r>
        <w:t>5:</w:t>
      </w:r>
      <w:r>
        <w:rPr>
          <w:spacing w:val="7"/>
        </w:rPr>
        <w:t xml:space="preserve"> </w:t>
      </w:r>
      <w:r>
        <w:t>Configure</w:t>
      </w:r>
      <w:r>
        <w:rPr>
          <w:spacing w:val="12"/>
        </w:rPr>
        <w:t xml:space="preserve"> </w:t>
      </w:r>
      <w:r>
        <w:t>Access</w:t>
      </w:r>
      <w:r>
        <w:rPr>
          <w:spacing w:val="13"/>
        </w:rPr>
        <w:t xml:space="preserve"> </w:t>
      </w:r>
      <w:r>
        <w:t>&amp;</w:t>
      </w:r>
      <w:r>
        <w:rPr>
          <w:spacing w:val="7"/>
        </w:rPr>
        <w:t xml:space="preserve"> </w:t>
      </w:r>
      <w:r>
        <w:t>Security</w:t>
      </w:r>
      <w:r>
        <w:rPr>
          <w:spacing w:val="9"/>
        </w:rPr>
        <w:t xml:space="preserve"> </w:t>
      </w:r>
      <w:r>
        <w:t>OpenStack</w:t>
      </w:r>
      <w:r>
        <w:rPr>
          <w:spacing w:val="10"/>
        </w:rPr>
        <w:t xml:space="preserve"> </w:t>
      </w:r>
      <w:r>
        <w:t>has</w:t>
      </w:r>
      <w:r>
        <w:rPr>
          <w:spacing w:val="8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feature</w:t>
      </w:r>
      <w:r>
        <w:rPr>
          <w:spacing w:val="10"/>
        </w:rPr>
        <w:t xml:space="preserve"> </w:t>
      </w:r>
      <w:r>
        <w:t>like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firewall.</w:t>
      </w:r>
      <w:r>
        <w:rPr>
          <w:spacing w:val="14"/>
        </w:rPr>
        <w:t xml:space="preserve"> </w:t>
      </w:r>
      <w:r>
        <w:t>It</w:t>
      </w:r>
      <w:r>
        <w:rPr>
          <w:spacing w:val="13"/>
        </w:rPr>
        <w:t xml:space="preserve"> </w:t>
      </w:r>
      <w:r>
        <w:t>can</w:t>
      </w:r>
      <w:r>
        <w:rPr>
          <w:spacing w:val="-52"/>
        </w:rPr>
        <w:t xml:space="preserve"> </w:t>
      </w:r>
      <w:r>
        <w:t>whitelist/blacklist</w:t>
      </w:r>
      <w:r>
        <w:rPr>
          <w:spacing w:val="3"/>
        </w:rPr>
        <w:t xml:space="preserve"> </w:t>
      </w:r>
      <w:r>
        <w:t>your</w:t>
      </w:r>
      <w:r>
        <w:rPr>
          <w:spacing w:val="5"/>
        </w:rPr>
        <w:t xml:space="preserve"> </w:t>
      </w:r>
      <w:r>
        <w:t>in/outconnection.</w:t>
      </w:r>
      <w:r>
        <w:rPr>
          <w:spacing w:val="5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called</w:t>
      </w:r>
      <w:r>
        <w:rPr>
          <w:spacing w:val="4"/>
        </w:rPr>
        <w:t xml:space="preserve"> </w:t>
      </w:r>
      <w:r>
        <w:t>Security</w:t>
      </w:r>
      <w:r>
        <w:rPr>
          <w:spacing w:val="6"/>
        </w:rPr>
        <w:t xml:space="preserve"> </w:t>
      </w:r>
      <w:r>
        <w:t>Group.</w:t>
      </w:r>
    </w:p>
    <w:p>
      <w:pPr>
        <w:pStyle w:val="5"/>
        <w:spacing w:before="11"/>
      </w:pPr>
    </w:p>
    <w:p>
      <w:pPr>
        <w:pStyle w:val="8"/>
        <w:numPr>
          <w:ilvl w:val="0"/>
          <w:numId w:val="1"/>
        </w:numPr>
        <w:tabs>
          <w:tab w:val="left" w:pos="875"/>
          <w:tab w:val="left" w:pos="876"/>
        </w:tabs>
        <w:spacing w:before="0" w:after="0" w:line="240" w:lineRule="auto"/>
        <w:ind w:left="876" w:right="0" w:hanging="341"/>
        <w:jc w:val="left"/>
        <w:rPr>
          <w:sz w:val="22"/>
        </w:rPr>
      </w:pPr>
      <w:r>
        <w:rPr>
          <w:sz w:val="22"/>
        </w:rPr>
        <w:t>Go</w:t>
      </w:r>
      <w:r>
        <w:rPr>
          <w:spacing w:val="8"/>
          <w:sz w:val="22"/>
        </w:rPr>
        <w:t xml:space="preserve"> </w:t>
      </w:r>
      <w:r>
        <w:rPr>
          <w:sz w:val="22"/>
        </w:rPr>
        <w:t>to</w:t>
      </w:r>
      <w:r>
        <w:rPr>
          <w:spacing w:val="9"/>
          <w:sz w:val="22"/>
        </w:rPr>
        <w:t xml:space="preserve"> </w:t>
      </w:r>
      <w:r>
        <w:rPr>
          <w:sz w:val="22"/>
        </w:rPr>
        <w:t>Compute</w:t>
      </w:r>
      <w:r>
        <w:rPr>
          <w:spacing w:val="11"/>
          <w:sz w:val="22"/>
        </w:rPr>
        <w:t xml:space="preserve"> </w:t>
      </w:r>
      <w:r>
        <w:rPr>
          <w:sz w:val="22"/>
        </w:rPr>
        <w:t>&gt;</w:t>
      </w:r>
      <w:r>
        <w:rPr>
          <w:spacing w:val="9"/>
          <w:sz w:val="22"/>
        </w:rPr>
        <w:t xml:space="preserve"> </w:t>
      </w:r>
      <w:r>
        <w:rPr>
          <w:sz w:val="22"/>
        </w:rPr>
        <w:t>Access</w:t>
      </w:r>
      <w:r>
        <w:rPr>
          <w:spacing w:val="13"/>
          <w:sz w:val="22"/>
        </w:rPr>
        <w:t xml:space="preserve"> </w:t>
      </w:r>
      <w:r>
        <w:rPr>
          <w:sz w:val="22"/>
        </w:rPr>
        <w:t>&amp;</w:t>
      </w:r>
      <w:r>
        <w:rPr>
          <w:spacing w:val="7"/>
          <w:sz w:val="22"/>
        </w:rPr>
        <w:t xml:space="preserve"> </w:t>
      </w:r>
      <w:r>
        <w:rPr>
          <w:sz w:val="22"/>
        </w:rPr>
        <w:t>Security</w:t>
      </w:r>
      <w:r>
        <w:rPr>
          <w:spacing w:val="9"/>
          <w:sz w:val="22"/>
        </w:rPr>
        <w:t xml:space="preserve"> </w:t>
      </w:r>
      <w:r>
        <w:rPr>
          <w:sz w:val="22"/>
        </w:rPr>
        <w:t>and</w:t>
      </w:r>
      <w:r>
        <w:rPr>
          <w:spacing w:val="9"/>
          <w:sz w:val="22"/>
        </w:rPr>
        <w:t xml:space="preserve"> </w:t>
      </w:r>
      <w:r>
        <w:rPr>
          <w:sz w:val="22"/>
        </w:rPr>
        <w:t>then</w:t>
      </w:r>
      <w:r>
        <w:rPr>
          <w:spacing w:val="14"/>
          <w:sz w:val="22"/>
        </w:rPr>
        <w:t xml:space="preserve"> </w:t>
      </w:r>
      <w:r>
        <w:rPr>
          <w:sz w:val="22"/>
        </w:rPr>
        <w:t>open</w:t>
      </w:r>
      <w:r>
        <w:rPr>
          <w:spacing w:val="3"/>
          <w:sz w:val="22"/>
        </w:rPr>
        <w:t xml:space="preserve"> </w:t>
      </w:r>
      <w:r>
        <w:rPr>
          <w:sz w:val="22"/>
        </w:rPr>
        <w:t>Security</w:t>
      </w:r>
      <w:r>
        <w:rPr>
          <w:spacing w:val="10"/>
          <w:sz w:val="22"/>
        </w:rPr>
        <w:t xml:space="preserve"> </w:t>
      </w:r>
      <w:r>
        <w:rPr>
          <w:sz w:val="22"/>
        </w:rPr>
        <w:t>Groups</w:t>
      </w:r>
      <w:r>
        <w:rPr>
          <w:spacing w:val="8"/>
          <w:sz w:val="22"/>
        </w:rPr>
        <w:t xml:space="preserve"> </w:t>
      </w:r>
      <w:r>
        <w:rPr>
          <w:sz w:val="22"/>
        </w:rPr>
        <w:t>tab.</w:t>
      </w:r>
    </w:p>
    <w:p>
      <w:pPr>
        <w:pStyle w:val="8"/>
        <w:numPr>
          <w:ilvl w:val="0"/>
          <w:numId w:val="1"/>
        </w:numPr>
        <w:tabs>
          <w:tab w:val="left" w:pos="930"/>
          <w:tab w:val="left" w:pos="931"/>
        </w:tabs>
        <w:spacing w:before="0" w:after="0" w:line="240" w:lineRule="auto"/>
        <w:ind w:left="931" w:right="0" w:hanging="396"/>
        <w:jc w:val="left"/>
        <w:rPr>
          <w:sz w:val="22"/>
        </w:rPr>
      </w:pPr>
      <w:r>
        <w:rPr>
          <w:sz w:val="22"/>
        </w:rPr>
        <w:t>In</w:t>
      </w:r>
      <w:r>
        <w:rPr>
          <w:spacing w:val="9"/>
          <w:sz w:val="22"/>
        </w:rPr>
        <w:t xml:space="preserve"> </w:t>
      </w:r>
      <w:r>
        <w:rPr>
          <w:sz w:val="22"/>
        </w:rPr>
        <w:t>default</w:t>
      </w:r>
      <w:r>
        <w:rPr>
          <w:spacing w:val="8"/>
          <w:sz w:val="22"/>
        </w:rPr>
        <w:t xml:space="preserve"> </w:t>
      </w:r>
      <w:r>
        <w:rPr>
          <w:sz w:val="22"/>
        </w:rPr>
        <w:t>row,</w:t>
      </w:r>
      <w:r>
        <w:rPr>
          <w:spacing w:val="9"/>
          <w:sz w:val="22"/>
        </w:rPr>
        <w:t xml:space="preserve"> </w:t>
      </w:r>
      <w:r>
        <w:rPr>
          <w:sz w:val="22"/>
        </w:rPr>
        <w:t>click</w:t>
      </w:r>
      <w:r>
        <w:rPr>
          <w:spacing w:val="9"/>
          <w:sz w:val="22"/>
        </w:rPr>
        <w:t xml:space="preserve"> </w:t>
      </w:r>
      <w:r>
        <w:rPr>
          <w:sz w:val="22"/>
        </w:rPr>
        <w:t>Manage</w:t>
      </w:r>
      <w:r>
        <w:rPr>
          <w:spacing w:val="11"/>
          <w:sz w:val="22"/>
        </w:rPr>
        <w:t xml:space="preserve"> </w:t>
      </w:r>
      <w:r>
        <w:rPr>
          <w:sz w:val="22"/>
        </w:rPr>
        <w:t>Rules.</w:t>
      </w:r>
    </w:p>
    <w:p>
      <w:pPr>
        <w:pStyle w:val="8"/>
        <w:numPr>
          <w:ilvl w:val="0"/>
          <w:numId w:val="1"/>
        </w:numPr>
        <w:tabs>
          <w:tab w:val="left" w:pos="875"/>
          <w:tab w:val="left" w:pos="876"/>
        </w:tabs>
        <w:spacing w:before="11" w:after="0" w:line="247" w:lineRule="auto"/>
        <w:ind w:left="876" w:right="384" w:hanging="340"/>
        <w:jc w:val="left"/>
        <w:rPr>
          <w:sz w:val="22"/>
        </w:rPr>
      </w:pPr>
      <w:r>
        <w:rPr>
          <w:sz w:val="22"/>
        </w:rPr>
        <w:t>Click</w:t>
      </w:r>
      <w:r>
        <w:rPr>
          <w:spacing w:val="8"/>
          <w:sz w:val="22"/>
        </w:rPr>
        <w:t xml:space="preserve"> </w:t>
      </w:r>
      <w:r>
        <w:rPr>
          <w:sz w:val="22"/>
        </w:rPr>
        <w:t>Add</w:t>
      </w:r>
      <w:r>
        <w:rPr>
          <w:spacing w:val="14"/>
          <w:sz w:val="22"/>
        </w:rPr>
        <w:t xml:space="preserve"> </w:t>
      </w:r>
      <w:r>
        <w:rPr>
          <w:sz w:val="22"/>
        </w:rPr>
        <w:t>Rule,</w:t>
      </w:r>
      <w:r>
        <w:rPr>
          <w:spacing w:val="9"/>
          <w:sz w:val="22"/>
        </w:rPr>
        <w:t xml:space="preserve"> </w:t>
      </w:r>
      <w:r>
        <w:rPr>
          <w:sz w:val="22"/>
        </w:rPr>
        <w:t>choose</w:t>
      </w:r>
      <w:r>
        <w:rPr>
          <w:spacing w:val="10"/>
          <w:sz w:val="22"/>
        </w:rPr>
        <w:t xml:space="preserve"> </w:t>
      </w:r>
      <w:r>
        <w:rPr>
          <w:sz w:val="22"/>
        </w:rPr>
        <w:t>ALL</w:t>
      </w:r>
      <w:r>
        <w:rPr>
          <w:spacing w:val="15"/>
          <w:sz w:val="22"/>
        </w:rPr>
        <w:t xml:space="preserve"> </w:t>
      </w:r>
      <w:r>
        <w:rPr>
          <w:sz w:val="22"/>
        </w:rPr>
        <w:t>ICMP</w:t>
      </w:r>
      <w:r>
        <w:rPr>
          <w:spacing w:val="6"/>
          <w:sz w:val="22"/>
        </w:rPr>
        <w:t xml:space="preserve"> </w:t>
      </w:r>
      <w:r>
        <w:rPr>
          <w:sz w:val="22"/>
        </w:rPr>
        <w:t>rule</w:t>
      </w:r>
      <w:r>
        <w:rPr>
          <w:spacing w:val="10"/>
          <w:sz w:val="22"/>
        </w:rPr>
        <w:t xml:space="preserve"> </w:t>
      </w:r>
      <w:r>
        <w:rPr>
          <w:sz w:val="22"/>
        </w:rPr>
        <w:t>to</w:t>
      </w:r>
      <w:r>
        <w:rPr>
          <w:spacing w:val="9"/>
          <w:sz w:val="22"/>
        </w:rPr>
        <w:t xml:space="preserve"> </w:t>
      </w:r>
      <w:r>
        <w:rPr>
          <w:sz w:val="22"/>
        </w:rPr>
        <w:t>enable</w:t>
      </w:r>
      <w:r>
        <w:rPr>
          <w:spacing w:val="12"/>
          <w:sz w:val="22"/>
        </w:rPr>
        <w:t xml:space="preserve"> </w:t>
      </w:r>
      <w:r>
        <w:rPr>
          <w:sz w:val="22"/>
        </w:rPr>
        <w:t>ping</w:t>
      </w:r>
      <w:r>
        <w:rPr>
          <w:spacing w:val="7"/>
          <w:sz w:val="22"/>
        </w:rPr>
        <w:t xml:space="preserve"> </w:t>
      </w:r>
      <w:r>
        <w:rPr>
          <w:sz w:val="22"/>
        </w:rPr>
        <w:t>into</w:t>
      </w:r>
      <w:r>
        <w:rPr>
          <w:spacing w:val="14"/>
          <w:sz w:val="22"/>
        </w:rPr>
        <w:t xml:space="preserve"> </w:t>
      </w:r>
      <w:r>
        <w:rPr>
          <w:sz w:val="22"/>
        </w:rPr>
        <w:t>your</w:t>
      </w:r>
      <w:r>
        <w:rPr>
          <w:spacing w:val="10"/>
          <w:sz w:val="22"/>
        </w:rPr>
        <w:t xml:space="preserve"> </w:t>
      </w:r>
      <w:r>
        <w:rPr>
          <w:sz w:val="22"/>
        </w:rPr>
        <w:t>instance,</w:t>
      </w:r>
      <w:r>
        <w:rPr>
          <w:spacing w:val="8"/>
          <w:sz w:val="22"/>
        </w:rPr>
        <w:t xml:space="preserve"> </w:t>
      </w:r>
      <w:r>
        <w:rPr>
          <w:sz w:val="22"/>
        </w:rPr>
        <w:t>and</w:t>
      </w:r>
      <w:r>
        <w:rPr>
          <w:spacing w:val="14"/>
          <w:sz w:val="22"/>
        </w:rPr>
        <w:t xml:space="preserve"> </w:t>
      </w:r>
      <w:r>
        <w:rPr>
          <w:sz w:val="22"/>
        </w:rPr>
        <w:t>then</w:t>
      </w:r>
      <w:r>
        <w:rPr>
          <w:spacing w:val="-52"/>
          <w:sz w:val="22"/>
        </w:rPr>
        <w:t xml:space="preserve"> </w:t>
      </w:r>
      <w:r>
        <w:rPr>
          <w:sz w:val="22"/>
        </w:rPr>
        <w:t>click Add.</w:t>
      </w:r>
    </w:p>
    <w:p>
      <w:pPr>
        <w:pStyle w:val="8"/>
        <w:numPr>
          <w:ilvl w:val="0"/>
          <w:numId w:val="1"/>
        </w:numPr>
        <w:tabs>
          <w:tab w:val="left" w:pos="875"/>
          <w:tab w:val="left" w:pos="876"/>
        </w:tabs>
        <w:spacing w:before="0" w:after="0" w:line="262" w:lineRule="exact"/>
        <w:ind w:left="876" w:right="0" w:hanging="341"/>
        <w:jc w:val="left"/>
        <w:rPr>
          <w:sz w:val="22"/>
        </w:rPr>
      </w:pPr>
      <w:r>
        <w:rPr>
          <w:sz w:val="22"/>
        </w:rPr>
        <w:t>Click</w:t>
      </w:r>
      <w:r>
        <w:rPr>
          <w:spacing w:val="9"/>
          <w:sz w:val="22"/>
        </w:rPr>
        <w:t xml:space="preserve"> </w:t>
      </w:r>
      <w:r>
        <w:rPr>
          <w:sz w:val="22"/>
        </w:rPr>
        <w:t>Add</w:t>
      </w:r>
      <w:r>
        <w:rPr>
          <w:spacing w:val="9"/>
          <w:sz w:val="22"/>
        </w:rPr>
        <w:t xml:space="preserve"> </w:t>
      </w:r>
      <w:r>
        <w:rPr>
          <w:sz w:val="22"/>
        </w:rPr>
        <w:t>Rule,</w:t>
      </w:r>
      <w:r>
        <w:rPr>
          <w:spacing w:val="10"/>
          <w:sz w:val="22"/>
        </w:rPr>
        <w:t xml:space="preserve"> </w:t>
      </w:r>
      <w:r>
        <w:rPr>
          <w:sz w:val="22"/>
        </w:rPr>
        <w:t>choose</w:t>
      </w:r>
      <w:r>
        <w:rPr>
          <w:spacing w:val="11"/>
          <w:sz w:val="22"/>
        </w:rPr>
        <w:t xml:space="preserve"> </w:t>
      </w:r>
      <w:r>
        <w:rPr>
          <w:sz w:val="22"/>
        </w:rPr>
        <w:t>HTTP</w:t>
      </w:r>
      <w:r>
        <w:rPr>
          <w:spacing w:val="7"/>
          <w:sz w:val="22"/>
        </w:rPr>
        <w:t xml:space="preserve"> </w:t>
      </w:r>
      <w:r>
        <w:rPr>
          <w:sz w:val="22"/>
        </w:rPr>
        <w:t>rule</w:t>
      </w:r>
      <w:r>
        <w:rPr>
          <w:spacing w:val="12"/>
          <w:sz w:val="22"/>
        </w:rPr>
        <w:t xml:space="preserve"> </w:t>
      </w:r>
      <w:r>
        <w:rPr>
          <w:sz w:val="22"/>
        </w:rPr>
        <w:t>to</w:t>
      </w:r>
      <w:r>
        <w:rPr>
          <w:spacing w:val="9"/>
          <w:sz w:val="22"/>
        </w:rPr>
        <w:t xml:space="preserve"> </w:t>
      </w:r>
      <w:r>
        <w:rPr>
          <w:sz w:val="22"/>
        </w:rPr>
        <w:t>open</w:t>
      </w:r>
      <w:r>
        <w:rPr>
          <w:spacing w:val="9"/>
          <w:sz w:val="22"/>
        </w:rPr>
        <w:t xml:space="preserve"> </w:t>
      </w:r>
      <w:r>
        <w:rPr>
          <w:sz w:val="22"/>
        </w:rPr>
        <w:t>HTTP</w:t>
      </w:r>
      <w:r>
        <w:rPr>
          <w:spacing w:val="8"/>
          <w:sz w:val="22"/>
        </w:rPr>
        <w:t xml:space="preserve"> </w:t>
      </w:r>
      <w:r>
        <w:rPr>
          <w:sz w:val="22"/>
        </w:rPr>
        <w:t>port</w:t>
      </w:r>
      <w:r>
        <w:rPr>
          <w:spacing w:val="8"/>
          <w:sz w:val="22"/>
        </w:rPr>
        <w:t xml:space="preserve"> </w:t>
      </w:r>
      <w:r>
        <w:rPr>
          <w:sz w:val="22"/>
        </w:rPr>
        <w:t>(port</w:t>
      </w:r>
      <w:r>
        <w:rPr>
          <w:spacing w:val="9"/>
          <w:sz w:val="22"/>
        </w:rPr>
        <w:t xml:space="preserve"> </w:t>
      </w:r>
      <w:r>
        <w:rPr>
          <w:sz w:val="22"/>
        </w:rPr>
        <w:t>80),</w:t>
      </w:r>
      <w:r>
        <w:rPr>
          <w:spacing w:val="9"/>
          <w:sz w:val="22"/>
        </w:rPr>
        <w:t xml:space="preserve"> </w:t>
      </w:r>
      <w:r>
        <w:rPr>
          <w:sz w:val="22"/>
        </w:rPr>
        <w:t>and</w:t>
      </w:r>
      <w:r>
        <w:rPr>
          <w:spacing w:val="14"/>
          <w:sz w:val="22"/>
        </w:rPr>
        <w:t xml:space="preserve"> </w:t>
      </w:r>
      <w:r>
        <w:rPr>
          <w:sz w:val="22"/>
        </w:rPr>
        <w:t>then</w:t>
      </w:r>
      <w:r>
        <w:rPr>
          <w:spacing w:val="10"/>
          <w:sz w:val="22"/>
        </w:rPr>
        <w:t xml:space="preserve"> </w:t>
      </w:r>
      <w:r>
        <w:rPr>
          <w:sz w:val="22"/>
        </w:rPr>
        <w:t>click</w:t>
      </w:r>
      <w:r>
        <w:rPr>
          <w:spacing w:val="9"/>
          <w:sz w:val="22"/>
        </w:rPr>
        <w:t xml:space="preserve"> </w:t>
      </w:r>
      <w:r>
        <w:rPr>
          <w:sz w:val="22"/>
        </w:rPr>
        <w:t>Add.</w:t>
      </w:r>
    </w:p>
    <w:p>
      <w:pPr>
        <w:pStyle w:val="8"/>
        <w:numPr>
          <w:ilvl w:val="0"/>
          <w:numId w:val="1"/>
        </w:numPr>
        <w:tabs>
          <w:tab w:val="left" w:pos="875"/>
          <w:tab w:val="left" w:pos="876"/>
        </w:tabs>
        <w:spacing w:before="10" w:after="0" w:line="240" w:lineRule="auto"/>
        <w:ind w:left="876" w:right="0" w:hanging="341"/>
        <w:jc w:val="left"/>
        <w:rPr>
          <w:sz w:val="22"/>
        </w:rPr>
      </w:pPr>
      <w:r>
        <w:rPr>
          <w:sz w:val="22"/>
        </w:rPr>
        <w:t>Click</w:t>
      </w:r>
      <w:r>
        <w:rPr>
          <w:spacing w:val="10"/>
          <w:sz w:val="22"/>
        </w:rPr>
        <w:t xml:space="preserve"> </w:t>
      </w:r>
      <w:r>
        <w:rPr>
          <w:sz w:val="22"/>
        </w:rPr>
        <w:t>Add</w:t>
      </w:r>
      <w:r>
        <w:rPr>
          <w:spacing w:val="11"/>
          <w:sz w:val="22"/>
        </w:rPr>
        <w:t xml:space="preserve"> </w:t>
      </w:r>
      <w:r>
        <w:rPr>
          <w:sz w:val="22"/>
        </w:rPr>
        <w:t>Rule,</w:t>
      </w:r>
      <w:r>
        <w:rPr>
          <w:spacing w:val="10"/>
          <w:sz w:val="22"/>
        </w:rPr>
        <w:t xml:space="preserve"> </w:t>
      </w:r>
      <w:r>
        <w:rPr>
          <w:sz w:val="22"/>
        </w:rPr>
        <w:t>choose</w:t>
      </w:r>
      <w:r>
        <w:rPr>
          <w:spacing w:val="8"/>
          <w:sz w:val="22"/>
        </w:rPr>
        <w:t xml:space="preserve"> </w:t>
      </w:r>
      <w:r>
        <w:rPr>
          <w:sz w:val="22"/>
        </w:rPr>
        <w:t>SSH</w:t>
      </w:r>
      <w:r>
        <w:rPr>
          <w:spacing w:val="6"/>
          <w:sz w:val="22"/>
        </w:rPr>
        <w:t xml:space="preserve"> </w:t>
      </w:r>
      <w:r>
        <w:rPr>
          <w:sz w:val="22"/>
        </w:rPr>
        <w:t>rule</w:t>
      </w:r>
      <w:r>
        <w:rPr>
          <w:spacing w:val="14"/>
          <w:sz w:val="22"/>
        </w:rPr>
        <w:t xml:space="preserve"> </w:t>
      </w:r>
      <w:r>
        <w:rPr>
          <w:sz w:val="22"/>
        </w:rPr>
        <w:t>to</w:t>
      </w:r>
      <w:r>
        <w:rPr>
          <w:spacing w:val="10"/>
          <w:sz w:val="22"/>
        </w:rPr>
        <w:t xml:space="preserve"> </w:t>
      </w:r>
      <w:r>
        <w:rPr>
          <w:sz w:val="22"/>
        </w:rPr>
        <w:t>open</w:t>
      </w:r>
      <w:r>
        <w:rPr>
          <w:spacing w:val="6"/>
          <w:sz w:val="22"/>
        </w:rPr>
        <w:t xml:space="preserve"> </w:t>
      </w:r>
      <w:r>
        <w:rPr>
          <w:sz w:val="22"/>
        </w:rPr>
        <w:t>SSH</w:t>
      </w:r>
      <w:r>
        <w:rPr>
          <w:spacing w:val="6"/>
          <w:sz w:val="22"/>
        </w:rPr>
        <w:t xml:space="preserve"> </w:t>
      </w:r>
      <w:r>
        <w:rPr>
          <w:sz w:val="22"/>
        </w:rPr>
        <w:t>port</w:t>
      </w:r>
      <w:r>
        <w:rPr>
          <w:spacing w:val="5"/>
          <w:sz w:val="22"/>
        </w:rPr>
        <w:t xml:space="preserve"> </w:t>
      </w:r>
      <w:r>
        <w:rPr>
          <w:sz w:val="22"/>
        </w:rPr>
        <w:t>(port</w:t>
      </w:r>
      <w:r>
        <w:rPr>
          <w:spacing w:val="4"/>
          <w:sz w:val="22"/>
        </w:rPr>
        <w:t xml:space="preserve"> </w:t>
      </w:r>
      <w:r>
        <w:rPr>
          <w:sz w:val="22"/>
        </w:rPr>
        <w:t>22),</w:t>
      </w:r>
      <w:r>
        <w:rPr>
          <w:spacing w:val="11"/>
          <w:sz w:val="22"/>
        </w:rPr>
        <w:t xml:space="preserve"> </w:t>
      </w:r>
      <w:r>
        <w:rPr>
          <w:sz w:val="22"/>
        </w:rPr>
        <w:t>and</w:t>
      </w:r>
      <w:r>
        <w:rPr>
          <w:spacing w:val="10"/>
          <w:sz w:val="22"/>
        </w:rPr>
        <w:t xml:space="preserve"> </w:t>
      </w:r>
      <w:r>
        <w:rPr>
          <w:sz w:val="22"/>
        </w:rPr>
        <w:t>then</w:t>
      </w:r>
      <w:r>
        <w:rPr>
          <w:spacing w:val="11"/>
          <w:sz w:val="22"/>
        </w:rPr>
        <w:t xml:space="preserve"> </w:t>
      </w:r>
      <w:r>
        <w:rPr>
          <w:sz w:val="22"/>
        </w:rPr>
        <w:t>click</w:t>
      </w:r>
      <w:r>
        <w:rPr>
          <w:spacing w:val="11"/>
          <w:sz w:val="22"/>
        </w:rPr>
        <w:t xml:space="preserve"> </w:t>
      </w:r>
      <w:r>
        <w:rPr>
          <w:sz w:val="22"/>
        </w:rPr>
        <w:t>Add.</w:t>
      </w:r>
    </w:p>
    <w:p>
      <w:pPr>
        <w:pStyle w:val="8"/>
        <w:numPr>
          <w:ilvl w:val="0"/>
          <w:numId w:val="1"/>
        </w:numPr>
        <w:tabs>
          <w:tab w:val="left" w:pos="875"/>
          <w:tab w:val="left" w:pos="876"/>
        </w:tabs>
        <w:spacing w:before="6" w:after="0" w:line="463" w:lineRule="auto"/>
        <w:ind w:left="150" w:right="3660" w:firstLine="385"/>
        <w:jc w:val="left"/>
        <w:rPr>
          <w:sz w:val="22"/>
        </w:rPr>
      </w:pPr>
      <w:r>
        <w:rPr>
          <w:sz w:val="22"/>
        </w:rPr>
        <w:t>You</w:t>
      </w:r>
      <w:r>
        <w:rPr>
          <w:spacing w:val="9"/>
          <w:sz w:val="22"/>
        </w:rPr>
        <w:t xml:space="preserve"> </w:t>
      </w:r>
      <w:r>
        <w:rPr>
          <w:sz w:val="22"/>
        </w:rPr>
        <w:t>can</w:t>
      </w:r>
      <w:r>
        <w:rPr>
          <w:spacing w:val="10"/>
          <w:sz w:val="22"/>
        </w:rPr>
        <w:t xml:space="preserve"> </w:t>
      </w:r>
      <w:r>
        <w:rPr>
          <w:sz w:val="22"/>
        </w:rPr>
        <w:t>open</w:t>
      </w:r>
      <w:r>
        <w:rPr>
          <w:spacing w:val="9"/>
          <w:sz w:val="22"/>
        </w:rPr>
        <w:t xml:space="preserve"> </w:t>
      </w:r>
      <w:r>
        <w:rPr>
          <w:sz w:val="22"/>
        </w:rPr>
        <w:t>other</w:t>
      </w:r>
      <w:r>
        <w:rPr>
          <w:spacing w:val="12"/>
          <w:sz w:val="22"/>
        </w:rPr>
        <w:t xml:space="preserve"> </w:t>
      </w:r>
      <w:r>
        <w:rPr>
          <w:sz w:val="22"/>
        </w:rPr>
        <w:t>ports</w:t>
      </w:r>
      <w:r>
        <w:rPr>
          <w:spacing w:val="13"/>
          <w:sz w:val="22"/>
        </w:rPr>
        <w:t xml:space="preserve"> </w:t>
      </w:r>
      <w:r>
        <w:rPr>
          <w:sz w:val="22"/>
        </w:rPr>
        <w:t>by</w:t>
      </w:r>
      <w:r>
        <w:rPr>
          <w:spacing w:val="9"/>
          <w:sz w:val="22"/>
        </w:rPr>
        <w:t xml:space="preserve"> </w:t>
      </w:r>
      <w:r>
        <w:rPr>
          <w:sz w:val="22"/>
        </w:rPr>
        <w:t>creating</w:t>
      </w:r>
      <w:r>
        <w:rPr>
          <w:spacing w:val="10"/>
          <w:sz w:val="22"/>
        </w:rPr>
        <w:t xml:space="preserve"> </w:t>
      </w:r>
      <w:r>
        <w:rPr>
          <w:sz w:val="22"/>
        </w:rPr>
        <w:t>new</w:t>
      </w:r>
      <w:r>
        <w:rPr>
          <w:spacing w:val="10"/>
          <w:sz w:val="22"/>
        </w:rPr>
        <w:t xml:space="preserve"> </w:t>
      </w:r>
      <w:r>
        <w:rPr>
          <w:sz w:val="22"/>
        </w:rPr>
        <w:t>rules</w:t>
      </w:r>
      <w:r>
        <w:rPr>
          <w:spacing w:val="-52"/>
          <w:sz w:val="22"/>
        </w:rPr>
        <w:t xml:space="preserve"> </w:t>
      </w:r>
      <w:r>
        <w:rPr>
          <w:sz w:val="22"/>
        </w:rPr>
        <w:t>Step</w:t>
      </w:r>
      <w:r>
        <w:rPr>
          <w:spacing w:val="-1"/>
          <w:sz w:val="22"/>
        </w:rPr>
        <w:t xml:space="preserve"> </w:t>
      </w:r>
      <w:r>
        <w:rPr>
          <w:sz w:val="22"/>
        </w:rPr>
        <w:t>6:</w:t>
      </w:r>
      <w:r>
        <w:rPr>
          <w:spacing w:val="-2"/>
          <w:sz w:val="22"/>
        </w:rPr>
        <w:t xml:space="preserve"> </w:t>
      </w:r>
      <w:r>
        <w:rPr>
          <w:sz w:val="22"/>
        </w:rPr>
        <w:t>SSH</w:t>
      </w:r>
      <w:r>
        <w:rPr>
          <w:spacing w:val="1"/>
          <w:sz w:val="22"/>
        </w:rPr>
        <w:t xml:space="preserve"> </w:t>
      </w:r>
      <w:r>
        <w:rPr>
          <w:sz w:val="22"/>
        </w:rPr>
        <w:t>to Your</w:t>
      </w:r>
      <w:r>
        <w:rPr>
          <w:spacing w:val="1"/>
          <w:sz w:val="22"/>
        </w:rPr>
        <w:t xml:space="preserve"> </w:t>
      </w:r>
      <w:r>
        <w:rPr>
          <w:sz w:val="22"/>
        </w:rPr>
        <w:t>Instance</w:t>
      </w:r>
    </w:p>
    <w:p>
      <w:pPr>
        <w:pStyle w:val="5"/>
        <w:spacing w:before="33" w:line="247" w:lineRule="auto"/>
        <w:ind w:left="150" w:right="201"/>
      </w:pPr>
      <w:r>
        <w:t>Now,</w:t>
      </w:r>
      <w:r>
        <w:rPr>
          <w:spacing w:val="8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SSH</w:t>
      </w:r>
      <w:r>
        <w:rPr>
          <w:spacing w:val="10"/>
        </w:rPr>
        <w:t xml:space="preserve"> </w:t>
      </w:r>
      <w:r>
        <w:t>your</w:t>
      </w:r>
      <w:r>
        <w:rPr>
          <w:spacing w:val="10"/>
        </w:rPr>
        <w:t xml:space="preserve"> </w:t>
      </w:r>
      <w:r>
        <w:t>instances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floating</w:t>
      </w:r>
      <w:r>
        <w:rPr>
          <w:spacing w:val="9"/>
        </w:rPr>
        <w:t xml:space="preserve"> </w:t>
      </w:r>
      <w:r>
        <w:t>IP</w:t>
      </w:r>
      <w:r>
        <w:rPr>
          <w:spacing w:val="6"/>
        </w:rPr>
        <w:t xml:space="preserve"> </w:t>
      </w:r>
      <w:r>
        <w:t>address</w:t>
      </w:r>
      <w:r>
        <w:rPr>
          <w:spacing w:val="8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you</w:t>
      </w:r>
      <w:r>
        <w:rPr>
          <w:spacing w:val="9"/>
        </w:rPr>
        <w:t xml:space="preserve"> </w:t>
      </w:r>
      <w:r>
        <w:t>got</w:t>
      </w:r>
      <w:r>
        <w:rPr>
          <w:spacing w:val="13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thestep</w:t>
      </w:r>
      <w:r>
        <w:rPr>
          <w:spacing w:val="9"/>
        </w:rPr>
        <w:t xml:space="preserve"> </w:t>
      </w:r>
      <w:r>
        <w:t>4.</w:t>
      </w:r>
      <w:r>
        <w:rPr>
          <w:spacing w:val="9"/>
        </w:rPr>
        <w:t xml:space="preserve"> </w:t>
      </w:r>
      <w:r>
        <w:t>If</w:t>
      </w:r>
      <w:r>
        <w:rPr>
          <w:spacing w:val="10"/>
        </w:rPr>
        <w:t xml:space="preserve"> </w:t>
      </w:r>
      <w:r>
        <w:t>you</w:t>
      </w:r>
      <w:r>
        <w:rPr>
          <w:spacing w:val="-5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using Ubuntu image,</w:t>
      </w:r>
      <w:r>
        <w:rPr>
          <w:spacing w:val="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SSH</w:t>
      </w:r>
      <w:r>
        <w:rPr>
          <w:spacing w:val="6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ubuntu.</w:t>
      </w:r>
    </w:p>
    <w:p>
      <w:pPr>
        <w:pStyle w:val="5"/>
        <w:spacing w:before="1"/>
        <w:rPr>
          <w:sz w:val="35"/>
        </w:rPr>
      </w:pPr>
    </w:p>
    <w:p>
      <w:pPr>
        <w:pStyle w:val="2"/>
      </w:pPr>
      <w:bookmarkStart w:id="2" w:name="RESULT:"/>
      <w:bookmarkEnd w:id="2"/>
      <w:r>
        <w:t>RESULT:</w:t>
      </w:r>
    </w:p>
    <w:p>
      <w:pPr>
        <w:pStyle w:val="5"/>
        <w:spacing w:before="6"/>
        <w:rPr>
          <w:b/>
          <w:sz w:val="9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1186180</wp:posOffset>
            </wp:positionH>
            <wp:positionV relativeFrom="paragraph">
              <wp:posOffset>93980</wp:posOffset>
            </wp:positionV>
            <wp:extent cx="5374005" cy="3938270"/>
            <wp:effectExtent l="0" t="0" r="0" b="0"/>
            <wp:wrapTopAndBottom/>
            <wp:docPr id="7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3997" cy="3938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720" w:right="1720" w:bottom="280" w:left="1720" w:header="348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Impact">
    <w:panose1 w:val="020B0806030902050204"/>
    <w:charset w:val="01"/>
    <w:family w:val="swiss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pict>
        <v:group id="_x0000_s2049" o:spid="_x0000_s2049" o:spt="203" style="position:absolute;left:0pt;margin-left:44.75pt;margin-top:17.4pt;height:69.5pt;width:438.65pt;mso-position-horizontal-relative:page;mso-position-vertical-relative:page;z-index:-251655168;mso-width-relative:page;mso-height-relative:page;" coordorigin="895,348" coordsize="8773,1390">
          <o:lock v:ext="edit"/>
          <v:shape id="_x0000_s2050" o:spid="_x0000_s2050" o:spt="75" type="#_x0000_t75" style="position:absolute;left:895;top:415;height:1188;width:8753;" filled="f" stroked="f" coordsize="21600,21600">
            <v:path/>
            <v:fill on="f" focussize="0,0"/>
            <v:stroke on="f"/>
            <v:imagedata r:id="rId1" o:title=""/>
            <o:lock v:ext="edit" aspectratio="t"/>
          </v:shape>
          <v:shape id="_x0000_s2051" o:spid="_x0000_s2051" o:spt="75" type="#_x0000_t75" style="position:absolute;left:895;top:348;height:1390;width:7256;" filled="f" stroked="f" coordsize="21600,21600">
            <v:path/>
            <v:fill on="f" focussize="0,0"/>
            <v:stroke on="f"/>
            <v:imagedata r:id="rId2" o:title=""/>
            <o:lock v:ext="edit" aspectratio="t"/>
          </v:shape>
          <v:shape id="_x0000_s2052" o:spid="_x0000_s2052" o:spt="75" type="#_x0000_t75" style="position:absolute;left:1660;top:1394;height:336;width:3692;" filled="f" stroked="f" coordsize="21600,21600">
            <v:path/>
            <v:fill on="f" focussize="0,0"/>
            <v:stroke on="f"/>
            <v:imagedata r:id="rId3" o:title=""/>
            <o:lock v:ext="edit" aspectratio="t"/>
          </v:shape>
          <v:line id="_x0000_s2053" o:spid="_x0000_s2053" o:spt="20" style="position:absolute;left:9646;top:650;height:776;width:0;" stroked="t" coordsize="21600,21600">
            <v:path arrowok="t"/>
            <v:fill focussize="0,0"/>
            <v:stroke weight="2.16pt" color="#A4A4A4"/>
            <v:imagedata o:title=""/>
            <o:lock v:ext="edit"/>
          </v:line>
        </v:group>
      </w:pict>
    </w:r>
    <w:r>
      <w:pict>
        <v:shape id="_x0000_s2054" o:spid="_x0000_s2054" o:spt="202" type="#_x0000_t202" style="position:absolute;left:0pt;margin-left:89.05pt;margin-top:16.85pt;height:49.8pt;width:272.5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Impact"/>
                    <w:sz w:val="39"/>
                  </w:rPr>
                </w:pPr>
                <w:r>
                  <w:rPr>
                    <w:rFonts w:ascii="Impact"/>
                    <w:color w:val="BE0000"/>
                    <w:sz w:val="39"/>
                  </w:rPr>
                  <w:t>DEPARTMENT</w:t>
                </w:r>
                <w:r>
                  <w:rPr>
                    <w:rFonts w:ascii="Impact"/>
                    <w:color w:val="BE0000"/>
                    <w:spacing w:val="5"/>
                    <w:sz w:val="39"/>
                  </w:rPr>
                  <w:t xml:space="preserve"> </w:t>
                </w:r>
                <w:r>
                  <w:rPr>
                    <w:rFonts w:ascii="Impact"/>
                    <w:color w:val="BE0000"/>
                    <w:sz w:val="39"/>
                  </w:rPr>
                  <w:t>OF</w:t>
                </w:r>
              </w:p>
              <w:p>
                <w:pPr>
                  <w:spacing w:before="4"/>
                  <w:ind w:left="20" w:right="0" w:firstLine="0"/>
                  <w:jc w:val="left"/>
                  <w:rPr>
                    <w:rFonts w:ascii="Impact"/>
                    <w:sz w:val="39"/>
                  </w:rPr>
                </w:pPr>
                <w:r>
                  <w:rPr>
                    <w:rFonts w:ascii="Impact"/>
                    <w:color w:val="0C0C0C"/>
                    <w:sz w:val="39"/>
                  </w:rPr>
                  <w:t>COMPUTER</w:t>
                </w:r>
                <w:r>
                  <w:rPr>
                    <w:rFonts w:ascii="Impact"/>
                    <w:color w:val="0C0C0C"/>
                    <w:spacing w:val="11"/>
                    <w:sz w:val="39"/>
                  </w:rPr>
                  <w:t xml:space="preserve"> </w:t>
                </w:r>
                <w:r>
                  <w:rPr>
                    <w:rFonts w:ascii="Impact"/>
                    <w:color w:val="0C0C0C"/>
                    <w:sz w:val="39"/>
                  </w:rPr>
                  <w:t>SCIENCE</w:t>
                </w:r>
                <w:r>
                  <w:rPr>
                    <w:rFonts w:ascii="Impact"/>
                    <w:color w:val="0C0C0C"/>
                    <w:spacing w:val="15"/>
                    <w:sz w:val="39"/>
                  </w:rPr>
                  <w:t xml:space="preserve"> </w:t>
                </w:r>
                <w:r>
                  <w:rPr>
                    <w:rFonts w:ascii="Impact"/>
                    <w:color w:val="0C0C0C"/>
                    <w:sz w:val="39"/>
                  </w:rPr>
                  <w:t>&amp;</w:t>
                </w:r>
                <w:r>
                  <w:rPr>
                    <w:rFonts w:ascii="Impact"/>
                    <w:color w:val="0C0C0C"/>
                    <w:spacing w:val="8"/>
                    <w:sz w:val="39"/>
                  </w:rPr>
                  <w:t xml:space="preserve"> </w:t>
                </w:r>
                <w:r>
                  <w:rPr>
                    <w:rFonts w:ascii="Impact"/>
                    <w:color w:val="0C0C0C"/>
                    <w:sz w:val="39"/>
                  </w:rPr>
                  <w:t>ENGINEERING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0"/>
      <w:numFmt w:val="bullet"/>
      <w:lvlText w:val=""/>
      <w:lvlJc w:val="left"/>
      <w:pPr>
        <w:ind w:left="2016" w:hanging="340"/>
      </w:pPr>
      <w:rPr>
        <w:rFonts w:hint="default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698" w:hanging="34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376" w:hanging="3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054" w:hanging="3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32" w:hanging="3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10" w:hanging="3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88" w:hanging="3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66" w:hanging="3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44" w:hanging="340"/>
      </w:pPr>
      <w:rPr>
        <w:rFonts w:hint="default"/>
        <w:lang w:val="en-US" w:eastAsia="en-US" w:bidi="ar-SA"/>
      </w:rPr>
    </w:lvl>
  </w:abstractNum>
  <w:abstractNum w:abstractNumId="1">
    <w:nsid w:val="CF092B84"/>
    <w:multiLevelType w:val="multilevel"/>
    <w:tmpl w:val="CF092B84"/>
    <w:lvl w:ilvl="0" w:tentative="0">
      <w:start w:val="0"/>
      <w:numFmt w:val="bullet"/>
      <w:lvlText w:val=""/>
      <w:lvlJc w:val="left"/>
      <w:pPr>
        <w:ind w:left="1281" w:hanging="341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"/>
      <w:lvlJc w:val="left"/>
      <w:pPr>
        <w:ind w:left="1676" w:hanging="34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20" w:hanging="3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55" w:hanging="3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90" w:hanging="3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25" w:hanging="3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460" w:hanging="3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295" w:hanging="3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130" w:hanging="340"/>
      </w:pPr>
      <w:rPr>
        <w:rFonts w:hint="default"/>
        <w:lang w:val="en-US" w:eastAsia="en-US" w:bidi="ar-SA"/>
      </w:rPr>
    </w:lvl>
  </w:abstractNum>
  <w:abstractNum w:abstractNumId="2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876" w:hanging="34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"/>
      <w:lvlJc w:val="left"/>
      <w:pPr>
        <w:ind w:left="1676" w:hanging="34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71" w:hanging="3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62" w:hanging="3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53" w:hanging="3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44" w:hanging="3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35" w:hanging="3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426" w:hanging="3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217" w:hanging="340"/>
      </w:pPr>
      <w:rPr>
        <w:rFonts w:hint="default"/>
        <w:lang w:val="en-US" w:eastAsia="en-US" w:bidi="ar-SA"/>
      </w:rPr>
    </w:lvl>
  </w:abstractNum>
  <w:abstractNum w:abstractNumId="3">
    <w:nsid w:val="59ADCABA"/>
    <w:multiLevelType w:val="multilevel"/>
    <w:tmpl w:val="59ADCABA"/>
    <w:lvl w:ilvl="0" w:tentative="0">
      <w:start w:val="0"/>
      <w:numFmt w:val="bullet"/>
      <w:lvlText w:val=""/>
      <w:lvlJc w:val="left"/>
      <w:pPr>
        <w:ind w:left="1621" w:hanging="34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 w:tentative="0">
      <w:start w:val="0"/>
      <w:numFmt w:val="bullet"/>
      <w:lvlText w:val=""/>
      <w:lvlJc w:val="left"/>
      <w:pPr>
        <w:ind w:left="2126" w:hanging="340"/>
      </w:pPr>
      <w:rPr>
        <w:rFonts w:hint="default" w:ascii="Wingdings" w:hAnsi="Wingdings" w:eastAsia="Wingdings" w:cs="Wingdings"/>
        <w:w w:val="102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62" w:hanging="3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04" w:hanging="3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46" w:hanging="3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88" w:hanging="3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31" w:hanging="3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73" w:hanging="3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315" w:hanging="34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5C36C5D"/>
    <w:rsid w:val="262E1D6C"/>
    <w:rsid w:val="26534EFF"/>
    <w:rsid w:val="4A8256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50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4"/>
      <w:ind w:left="20"/>
    </w:pPr>
    <w:rPr>
      <w:rFonts w:ascii="Impact" w:hAnsi="Impact" w:eastAsia="Impact" w:cs="Impact"/>
      <w:sz w:val="39"/>
      <w:szCs w:val="39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7"/>
      <w:ind w:left="1676" w:hanging="341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2050"/>
    <customShpInfo spid="_x0000_s2051"/>
    <customShpInfo spid="_x0000_s2052"/>
    <customShpInfo spid="_x0000_s2053"/>
    <customShpInfo spid="_x0000_s2049"/>
    <customShpInfo spid="_x0000_s205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ScaleCrop>false</ScaleCrop>
  <LinksUpToDate>false</LinksUpToDate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2024-03-26T14:39:00Z</dcterms:created>
  <dc:creator>SNEHA CHATTRAJ</dc:creator>
  <cp:lastModifiedBy>Kunal Bindra</cp:lastModifiedBy>
  <dcterms:modified xsi:type="dcterms:W3CDTF">2024-04-09T19:29:51Z</dcterms:modified>
  <dc:title>Microsoft Word - 2.3_cc&amp;ds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2024-03-26T00:00:00Z</vt:filetime>
  </property>
  <property fmtid="{D5CDD505-2E9C-101B-9397-08002B2CF9AE}" pid="5" name="KSOProductBuildVer">
    <vt:lpwstr>1033-12.2.0.13472</vt:lpwstr>
  </property>
  <property fmtid="{D5CDD505-2E9C-101B-9397-08002B2CF9AE}" pid="6" name="ICV">
    <vt:lpwstr>3C6EB13A4CEF44B99FA2ACD6F4F231B1_13</vt:lpwstr>
  </property>
</Properties>
</file>